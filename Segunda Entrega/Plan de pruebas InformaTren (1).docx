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FF609" w14:textId="77777777" w:rsidR="00E22F54" w:rsidRPr="00BF6742" w:rsidRDefault="00FC368D">
      <w:pPr>
        <w:pStyle w:val="Title"/>
        <w:rPr>
          <w:rFonts w:ascii="Times New Roman" w:hAnsi="Times New Roman" w:cs="Times New Roman"/>
        </w:rPr>
      </w:pPr>
      <w:r w:rsidRPr="00BF6742">
        <w:rPr>
          <w:rFonts w:ascii="Times New Roman" w:hAnsi="Times New Roman" w:cs="Times New Roman"/>
        </w:rPr>
        <w:t xml:space="preserve">Plan y Materiales de Prueba de Usabilidad - </w:t>
      </w:r>
      <w:proofErr w:type="spellStart"/>
      <w:r w:rsidRPr="00BF6742">
        <w:rPr>
          <w:rFonts w:ascii="Times New Roman" w:hAnsi="Times New Roman" w:cs="Times New Roman"/>
        </w:rPr>
        <w:t>InformaTren</w:t>
      </w:r>
      <w:proofErr w:type="spellEnd"/>
    </w:p>
    <w:p w14:paraId="417EB466" w14:textId="77777777" w:rsidR="00E22F54" w:rsidRPr="00BF6742" w:rsidRDefault="00FC368D">
      <w:pPr>
        <w:pStyle w:val="Heading1"/>
        <w:rPr>
          <w:rFonts w:ascii="Times New Roman" w:hAnsi="Times New Roman" w:cs="Times New Roman"/>
        </w:rPr>
      </w:pPr>
      <w:r w:rsidRPr="00BF6742">
        <w:rPr>
          <w:rFonts w:ascii="Times New Roman" w:hAnsi="Times New Roman" w:cs="Times New Roman"/>
        </w:rPr>
        <w:t>1. Plan de Pruebas de Usabilidad</w:t>
      </w:r>
    </w:p>
    <w:p w14:paraId="6CCF259B" w14:textId="77777777" w:rsidR="00EF431D" w:rsidRPr="00BF6742" w:rsidRDefault="00FC368D">
      <w:pPr>
        <w:rPr>
          <w:rFonts w:ascii="Times New Roman" w:hAnsi="Times New Roman" w:cs="Times New Roman"/>
          <w:b/>
          <w:bCs/>
          <w:sz w:val="24"/>
          <w:szCs w:val="24"/>
        </w:rPr>
      </w:pPr>
      <w:r w:rsidRPr="00BF6742">
        <w:rPr>
          <w:rFonts w:ascii="Times New Roman" w:hAnsi="Times New Roman" w:cs="Times New Roman"/>
        </w:rPr>
        <w:br/>
      </w:r>
      <w:r w:rsidRPr="00EB36EB">
        <w:rPr>
          <w:rFonts w:ascii="Times New Roman" w:hAnsi="Times New Roman" w:cs="Times New Roman"/>
          <w:b/>
          <w:bCs/>
          <w:sz w:val="28"/>
          <w:szCs w:val="28"/>
        </w:rPr>
        <w:t>Objetivo General de la Prueba</w:t>
      </w:r>
    </w:p>
    <w:p w14:paraId="08064ECE" w14:textId="5A9D8189" w:rsidR="00BF6742" w:rsidRPr="00BF6742" w:rsidRDefault="00FC368D">
      <w:pPr>
        <w:rPr>
          <w:rFonts w:ascii="Times New Roman" w:hAnsi="Times New Roman" w:cs="Times New Roman"/>
          <w:sz w:val="24"/>
          <w:szCs w:val="24"/>
        </w:rPr>
      </w:pPr>
      <w:r w:rsidRPr="00BF6742">
        <w:rPr>
          <w:rFonts w:ascii="Times New Roman" w:hAnsi="Times New Roman" w:cs="Times New Roman"/>
          <w:sz w:val="24"/>
          <w:szCs w:val="24"/>
        </w:rPr>
        <w:br/>
        <w:t xml:space="preserve">Evaluar la </w:t>
      </w:r>
      <w:r w:rsidR="000E45AC">
        <w:rPr>
          <w:rFonts w:ascii="Times New Roman" w:hAnsi="Times New Roman" w:cs="Times New Roman"/>
          <w:sz w:val="24"/>
          <w:szCs w:val="24"/>
        </w:rPr>
        <w:t>efectividad</w:t>
      </w:r>
      <w:r w:rsidRPr="00BF6742">
        <w:rPr>
          <w:rFonts w:ascii="Times New Roman" w:hAnsi="Times New Roman" w:cs="Times New Roman"/>
          <w:sz w:val="24"/>
          <w:szCs w:val="24"/>
        </w:rPr>
        <w:t>, eficiencia y satisfacción con que los usuarios pueden obtener información de precios y tiempos de traslado desde las estaciones del Tren Maya a diversos destinos turísticos</w:t>
      </w:r>
      <w:r w:rsidR="00E84AFD">
        <w:rPr>
          <w:rFonts w:ascii="Times New Roman" w:hAnsi="Times New Roman" w:cs="Times New Roman"/>
          <w:sz w:val="24"/>
          <w:szCs w:val="24"/>
        </w:rPr>
        <w:t xml:space="preserve"> o de interés general</w:t>
      </w:r>
      <w:r w:rsidRPr="00BF6742">
        <w:rPr>
          <w:rFonts w:ascii="Times New Roman" w:hAnsi="Times New Roman" w:cs="Times New Roman"/>
          <w:sz w:val="24"/>
          <w:szCs w:val="24"/>
        </w:rPr>
        <w:t xml:space="preserve"> usando la plataforma web </w:t>
      </w:r>
      <w:proofErr w:type="spellStart"/>
      <w:r w:rsidRPr="00BF6742">
        <w:rPr>
          <w:rFonts w:ascii="Times New Roman" w:hAnsi="Times New Roman" w:cs="Times New Roman"/>
          <w:sz w:val="24"/>
          <w:szCs w:val="24"/>
        </w:rPr>
        <w:t>InformaTren</w:t>
      </w:r>
      <w:proofErr w:type="spellEnd"/>
      <w:r w:rsidR="00BF6742">
        <w:rPr>
          <w:rFonts w:ascii="Times New Roman" w:hAnsi="Times New Roman" w:cs="Times New Roman"/>
          <w:sz w:val="24"/>
          <w:szCs w:val="24"/>
        </w:rPr>
        <w:t xml:space="preserve">, para recolección de la información y visualización de </w:t>
      </w:r>
      <w:r w:rsidR="00E84AFD">
        <w:rPr>
          <w:rFonts w:ascii="Times New Roman" w:hAnsi="Times New Roman" w:cs="Times New Roman"/>
          <w:sz w:val="24"/>
          <w:szCs w:val="24"/>
        </w:rPr>
        <w:t>esta</w:t>
      </w:r>
      <w:r w:rsidR="00BF6742">
        <w:rPr>
          <w:rFonts w:ascii="Times New Roman" w:hAnsi="Times New Roman" w:cs="Times New Roman"/>
          <w:sz w:val="24"/>
          <w:szCs w:val="24"/>
        </w:rPr>
        <w:t xml:space="preserve"> y efectos de toma de decisiones.</w:t>
      </w:r>
    </w:p>
    <w:p w14:paraId="6438B317" w14:textId="77777777" w:rsidR="00BF6742" w:rsidRDefault="00BF6742">
      <w:pPr>
        <w:rPr>
          <w:rFonts w:ascii="Times New Roman" w:hAnsi="Times New Roman" w:cs="Times New Roman"/>
          <w:sz w:val="24"/>
          <w:szCs w:val="24"/>
        </w:rPr>
      </w:pPr>
      <w:r>
        <w:rPr>
          <w:rFonts w:ascii="Times New Roman" w:hAnsi="Times New Roman" w:cs="Times New Roman"/>
          <w:sz w:val="24"/>
          <w:szCs w:val="24"/>
        </w:rPr>
        <w:t xml:space="preserve">El plan presente se ve </w:t>
      </w:r>
      <w:r w:rsidRPr="00BF6742">
        <w:rPr>
          <w:rFonts w:ascii="Times New Roman" w:hAnsi="Times New Roman" w:cs="Times New Roman"/>
          <w:sz w:val="24"/>
          <w:szCs w:val="24"/>
        </w:rPr>
        <w:t>funda</w:t>
      </w:r>
      <w:r>
        <w:rPr>
          <w:rFonts w:ascii="Times New Roman" w:hAnsi="Times New Roman" w:cs="Times New Roman"/>
          <w:sz w:val="24"/>
          <w:szCs w:val="24"/>
        </w:rPr>
        <w:t>mentado con información proveniente del estándar ISO 9241-11: “Requerimientos ergonómicos para el trabajo de oficina con terminales visuales. Parte 11: Guía de usabilidad”, el cual proporciona explicaciones respecto al impacto que los 3 atributos mencionados poseen, así como distintas aproximaciones que se tiene al término de “usabilidad”.</w:t>
      </w:r>
      <w:r w:rsidRPr="00BF6742">
        <w:rPr>
          <w:rFonts w:ascii="Times New Roman" w:hAnsi="Times New Roman" w:cs="Times New Roman"/>
          <w:sz w:val="24"/>
          <w:szCs w:val="24"/>
        </w:rPr>
        <w:br/>
      </w:r>
      <w:r w:rsidRPr="00BF6742">
        <w:rPr>
          <w:rFonts w:ascii="Times New Roman" w:hAnsi="Times New Roman" w:cs="Times New Roman"/>
          <w:sz w:val="24"/>
          <w:szCs w:val="24"/>
        </w:rPr>
        <w:br/>
      </w:r>
      <w:r w:rsidRPr="00EB36EB">
        <w:rPr>
          <w:rFonts w:ascii="Times New Roman" w:hAnsi="Times New Roman" w:cs="Times New Roman"/>
          <w:b/>
          <w:bCs/>
          <w:sz w:val="28"/>
          <w:szCs w:val="28"/>
        </w:rPr>
        <w:t>Objetivos Específicos</w:t>
      </w:r>
    </w:p>
    <w:p w14:paraId="27A28010" w14:textId="77777777" w:rsidR="00691DD3" w:rsidRDefault="00FC368D">
      <w:pPr>
        <w:rPr>
          <w:rFonts w:ascii="Times New Roman" w:hAnsi="Times New Roman" w:cs="Times New Roman"/>
          <w:sz w:val="24"/>
          <w:szCs w:val="24"/>
        </w:rPr>
      </w:pPr>
      <w:r w:rsidRPr="00BF6742">
        <w:rPr>
          <w:rFonts w:ascii="Times New Roman" w:hAnsi="Times New Roman" w:cs="Times New Roman"/>
          <w:sz w:val="24"/>
          <w:szCs w:val="24"/>
        </w:rPr>
        <w:br/>
        <w:t>- Verificar si los usuarios pueden trazar una ruta entre estación y destino turístico en menos de 3 minutos.</w:t>
      </w:r>
      <w:r w:rsidR="00E84AFD">
        <w:rPr>
          <w:rFonts w:ascii="Times New Roman" w:hAnsi="Times New Roman" w:cs="Times New Roman"/>
          <w:sz w:val="24"/>
          <w:szCs w:val="24"/>
        </w:rPr>
        <w:t xml:space="preserve"> </w:t>
      </w:r>
      <w:r w:rsidR="00E84AFD">
        <w:rPr>
          <w:rFonts w:ascii="Times New Roman" w:hAnsi="Times New Roman" w:cs="Times New Roman"/>
          <w:sz w:val="24"/>
          <w:szCs w:val="24"/>
        </w:rPr>
        <w:tab/>
      </w:r>
      <w:r w:rsidR="00E84AFD">
        <w:rPr>
          <w:rFonts w:ascii="Times New Roman" w:hAnsi="Times New Roman" w:cs="Times New Roman"/>
          <w:sz w:val="24"/>
          <w:szCs w:val="24"/>
        </w:rPr>
        <w:tab/>
      </w:r>
      <w:r w:rsidR="00E84AFD">
        <w:rPr>
          <w:rFonts w:ascii="Times New Roman" w:hAnsi="Times New Roman" w:cs="Times New Roman"/>
          <w:sz w:val="24"/>
          <w:szCs w:val="24"/>
        </w:rPr>
        <w:tab/>
      </w:r>
      <w:r w:rsidR="00E84AFD">
        <w:rPr>
          <w:rFonts w:ascii="Times New Roman" w:hAnsi="Times New Roman" w:cs="Times New Roman"/>
          <w:sz w:val="24"/>
          <w:szCs w:val="24"/>
        </w:rPr>
        <w:tab/>
      </w:r>
      <w:r w:rsidR="00E84AFD">
        <w:rPr>
          <w:rFonts w:ascii="Times New Roman" w:hAnsi="Times New Roman" w:cs="Times New Roman"/>
          <w:sz w:val="24"/>
          <w:szCs w:val="24"/>
        </w:rPr>
        <w:tab/>
      </w:r>
      <w:r w:rsidR="00E84AFD">
        <w:rPr>
          <w:rFonts w:ascii="Times New Roman" w:hAnsi="Times New Roman" w:cs="Times New Roman"/>
          <w:sz w:val="24"/>
          <w:szCs w:val="24"/>
        </w:rPr>
        <w:tab/>
      </w:r>
      <w:r w:rsidR="00E84AFD">
        <w:rPr>
          <w:rFonts w:ascii="Times New Roman" w:hAnsi="Times New Roman" w:cs="Times New Roman"/>
          <w:sz w:val="24"/>
          <w:szCs w:val="24"/>
        </w:rPr>
        <w:tab/>
      </w:r>
      <w:r w:rsidR="00E84AFD">
        <w:rPr>
          <w:rFonts w:ascii="Times New Roman" w:hAnsi="Times New Roman" w:cs="Times New Roman"/>
          <w:sz w:val="24"/>
          <w:szCs w:val="24"/>
        </w:rPr>
        <w:tab/>
      </w:r>
      <w:r w:rsidR="00E84AFD">
        <w:rPr>
          <w:rFonts w:ascii="Times New Roman" w:hAnsi="Times New Roman" w:cs="Times New Roman"/>
          <w:sz w:val="24"/>
          <w:szCs w:val="24"/>
        </w:rPr>
        <w:tab/>
        <w:t xml:space="preserve">           - Verificar si los usuarios pueden decidir su transporte de preferencia, ya habiendo seleccionado una estación, en menos de 1 minuto</w:t>
      </w:r>
      <w:r w:rsidRPr="00BF6742">
        <w:rPr>
          <w:rFonts w:ascii="Times New Roman" w:hAnsi="Times New Roman" w:cs="Times New Roman"/>
          <w:sz w:val="24"/>
          <w:szCs w:val="24"/>
        </w:rPr>
        <w:br/>
        <w:t>- Evaluar la comprensión de la iconografía y del lenguaje de la interfaz.</w:t>
      </w:r>
      <w:r w:rsidRPr="00BF6742">
        <w:rPr>
          <w:rFonts w:ascii="Times New Roman" w:hAnsi="Times New Roman" w:cs="Times New Roman"/>
          <w:sz w:val="24"/>
          <w:szCs w:val="24"/>
        </w:rPr>
        <w:br/>
        <w:t>- Medir la efectividad de los filtros y herramientas de visualización.</w:t>
      </w:r>
      <w:r w:rsidRPr="00BF6742">
        <w:rPr>
          <w:rFonts w:ascii="Times New Roman" w:hAnsi="Times New Roman" w:cs="Times New Roman"/>
          <w:sz w:val="24"/>
          <w:szCs w:val="24"/>
        </w:rPr>
        <w:br/>
        <w:t>- Identificar puntos de frustración, error o confusión.</w:t>
      </w:r>
      <w:r w:rsidRPr="00BF6742">
        <w:rPr>
          <w:rFonts w:ascii="Times New Roman" w:hAnsi="Times New Roman" w:cs="Times New Roman"/>
          <w:sz w:val="24"/>
          <w:szCs w:val="24"/>
        </w:rPr>
        <w:br/>
        <w:t>- Obtener retroalimentación subjetiva sobre la experiencia</w:t>
      </w:r>
      <w:r w:rsidR="00BF6742">
        <w:rPr>
          <w:rFonts w:ascii="Times New Roman" w:hAnsi="Times New Roman" w:cs="Times New Roman"/>
          <w:sz w:val="24"/>
          <w:szCs w:val="24"/>
        </w:rPr>
        <w:t xml:space="preserve"> (propia de la satisfacción)</w:t>
      </w:r>
      <w:r w:rsidRPr="00BF6742">
        <w:rPr>
          <w:rFonts w:ascii="Times New Roman" w:hAnsi="Times New Roman" w:cs="Times New Roman"/>
          <w:sz w:val="24"/>
          <w:szCs w:val="24"/>
        </w:rPr>
        <w:br/>
      </w:r>
      <w:r w:rsidRPr="00BF6742">
        <w:rPr>
          <w:rFonts w:ascii="Times New Roman" w:hAnsi="Times New Roman" w:cs="Times New Roman"/>
          <w:sz w:val="24"/>
          <w:szCs w:val="24"/>
        </w:rPr>
        <w:br/>
      </w:r>
      <w:r w:rsidRPr="00EB36EB">
        <w:rPr>
          <w:rFonts w:ascii="Times New Roman" w:hAnsi="Times New Roman" w:cs="Times New Roman"/>
          <w:b/>
          <w:bCs/>
          <w:sz w:val="28"/>
          <w:szCs w:val="28"/>
        </w:rPr>
        <w:t>Metas Cuantitativas de Usabilidad</w:t>
      </w:r>
    </w:p>
    <w:tbl>
      <w:tblPr>
        <w:tblStyle w:val="TableGrid"/>
        <w:tblW w:w="0" w:type="auto"/>
        <w:tblLook w:val="04A0" w:firstRow="1" w:lastRow="0" w:firstColumn="1" w:lastColumn="0" w:noHBand="0" w:noVBand="1"/>
      </w:tblPr>
      <w:tblGrid>
        <w:gridCol w:w="2195"/>
        <w:gridCol w:w="2195"/>
        <w:gridCol w:w="2195"/>
        <w:gridCol w:w="2195"/>
      </w:tblGrid>
      <w:tr w:rsidR="00691DD3" w14:paraId="5A461AF8" w14:textId="77777777" w:rsidTr="00691DD3">
        <w:tc>
          <w:tcPr>
            <w:tcW w:w="2195" w:type="dxa"/>
          </w:tcPr>
          <w:p w14:paraId="091B45F0" w14:textId="6EAD3605"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Métrica</w:t>
            </w:r>
          </w:p>
        </w:tc>
        <w:tc>
          <w:tcPr>
            <w:tcW w:w="2195" w:type="dxa"/>
          </w:tcPr>
          <w:p w14:paraId="7656B1C5" w14:textId="37C916F4"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Excelente</w:t>
            </w:r>
          </w:p>
        </w:tc>
        <w:tc>
          <w:tcPr>
            <w:tcW w:w="2195" w:type="dxa"/>
          </w:tcPr>
          <w:p w14:paraId="76EECB7F" w14:textId="4FB79718"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Aceptable</w:t>
            </w:r>
          </w:p>
        </w:tc>
        <w:tc>
          <w:tcPr>
            <w:tcW w:w="2195" w:type="dxa"/>
          </w:tcPr>
          <w:p w14:paraId="4201CDEF" w14:textId="471FFB20"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Inaceptable</w:t>
            </w:r>
          </w:p>
        </w:tc>
      </w:tr>
      <w:tr w:rsidR="00691DD3" w14:paraId="0BB1803E" w14:textId="77777777" w:rsidTr="00691DD3">
        <w:tc>
          <w:tcPr>
            <w:tcW w:w="2195" w:type="dxa"/>
          </w:tcPr>
          <w:p w14:paraId="4E85916E" w14:textId="246D7586"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Tiempo para trazar ruta</w:t>
            </w:r>
          </w:p>
        </w:tc>
        <w:tc>
          <w:tcPr>
            <w:tcW w:w="2195" w:type="dxa"/>
          </w:tcPr>
          <w:p w14:paraId="75291408" w14:textId="1984F7DA"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&lt; 2 min</w:t>
            </w:r>
          </w:p>
        </w:tc>
        <w:tc>
          <w:tcPr>
            <w:tcW w:w="2195" w:type="dxa"/>
          </w:tcPr>
          <w:p w14:paraId="43F26666" w14:textId="5D032D3C"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2-3 min</w:t>
            </w:r>
          </w:p>
        </w:tc>
        <w:tc>
          <w:tcPr>
            <w:tcW w:w="2195" w:type="dxa"/>
          </w:tcPr>
          <w:p w14:paraId="454F3BAF" w14:textId="09AE50FB"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&gt; 3 min</w:t>
            </w:r>
          </w:p>
        </w:tc>
      </w:tr>
      <w:tr w:rsidR="00691DD3" w14:paraId="66F0D4B8" w14:textId="77777777" w:rsidTr="00691DD3">
        <w:tc>
          <w:tcPr>
            <w:tcW w:w="2195" w:type="dxa"/>
          </w:tcPr>
          <w:p w14:paraId="339191EE" w14:textId="3E231A8F"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Tiempo para decidir transporte</w:t>
            </w:r>
          </w:p>
        </w:tc>
        <w:tc>
          <w:tcPr>
            <w:tcW w:w="2195" w:type="dxa"/>
          </w:tcPr>
          <w:p w14:paraId="72983545" w14:textId="3705E2C8"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&lt; 30 seg</w:t>
            </w:r>
          </w:p>
        </w:tc>
        <w:tc>
          <w:tcPr>
            <w:tcW w:w="2195" w:type="dxa"/>
          </w:tcPr>
          <w:p w14:paraId="544081CA" w14:textId="50C0C655"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30 seg – 1 min</w:t>
            </w:r>
          </w:p>
        </w:tc>
        <w:tc>
          <w:tcPr>
            <w:tcW w:w="2195" w:type="dxa"/>
          </w:tcPr>
          <w:p w14:paraId="49C0079C" w14:textId="4DDD7F27"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&gt; 1 min</w:t>
            </w:r>
          </w:p>
        </w:tc>
      </w:tr>
      <w:tr w:rsidR="00691DD3" w14:paraId="66701170" w14:textId="77777777" w:rsidTr="00691DD3">
        <w:tc>
          <w:tcPr>
            <w:tcW w:w="2195" w:type="dxa"/>
          </w:tcPr>
          <w:p w14:paraId="401D8A02" w14:textId="03817940"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Frustraciones observadas</w:t>
            </w:r>
          </w:p>
        </w:tc>
        <w:tc>
          <w:tcPr>
            <w:tcW w:w="2195" w:type="dxa"/>
          </w:tcPr>
          <w:p w14:paraId="48444F89" w14:textId="19152E1F"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0</w:t>
            </w:r>
          </w:p>
        </w:tc>
        <w:tc>
          <w:tcPr>
            <w:tcW w:w="2195" w:type="dxa"/>
          </w:tcPr>
          <w:p w14:paraId="7FAC0851" w14:textId="36F510BC"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1</w:t>
            </w:r>
          </w:p>
        </w:tc>
        <w:tc>
          <w:tcPr>
            <w:tcW w:w="2195" w:type="dxa"/>
          </w:tcPr>
          <w:p w14:paraId="05C80B8F" w14:textId="222547C2"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&gt; 1</w:t>
            </w:r>
          </w:p>
        </w:tc>
      </w:tr>
      <w:tr w:rsidR="00691DD3" w14:paraId="20722A85" w14:textId="77777777" w:rsidTr="00691DD3">
        <w:tc>
          <w:tcPr>
            <w:tcW w:w="2195" w:type="dxa"/>
          </w:tcPr>
          <w:p w14:paraId="7459E122" w14:textId="4BDF909E"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Número de errores</w:t>
            </w:r>
          </w:p>
        </w:tc>
        <w:tc>
          <w:tcPr>
            <w:tcW w:w="2195" w:type="dxa"/>
          </w:tcPr>
          <w:p w14:paraId="371EC153" w14:textId="5ABBD00B"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0</w:t>
            </w:r>
          </w:p>
        </w:tc>
        <w:tc>
          <w:tcPr>
            <w:tcW w:w="2195" w:type="dxa"/>
          </w:tcPr>
          <w:p w14:paraId="31EB5D40" w14:textId="72291D3F"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1</w:t>
            </w:r>
          </w:p>
        </w:tc>
        <w:tc>
          <w:tcPr>
            <w:tcW w:w="2195" w:type="dxa"/>
          </w:tcPr>
          <w:p w14:paraId="2D6540C2" w14:textId="7141DE93" w:rsidR="00691DD3" w:rsidRDefault="00691DD3" w:rsidP="00691DD3">
            <w:pPr>
              <w:jc w:val="center"/>
              <w:rPr>
                <w:rFonts w:ascii="Times New Roman" w:hAnsi="Times New Roman" w:cs="Times New Roman"/>
                <w:sz w:val="24"/>
                <w:szCs w:val="24"/>
              </w:rPr>
            </w:pPr>
            <w:r>
              <w:rPr>
                <w:rFonts w:ascii="Times New Roman" w:hAnsi="Times New Roman" w:cs="Times New Roman"/>
                <w:sz w:val="24"/>
                <w:szCs w:val="24"/>
              </w:rPr>
              <w:t>&gt; 1</w:t>
            </w:r>
          </w:p>
        </w:tc>
      </w:tr>
    </w:tbl>
    <w:p w14:paraId="49AA60A4" w14:textId="77777777" w:rsidR="00691DD3" w:rsidRDefault="00691DD3">
      <w:pPr>
        <w:rPr>
          <w:rFonts w:ascii="Times New Roman" w:hAnsi="Times New Roman" w:cs="Times New Roman"/>
          <w:sz w:val="24"/>
          <w:szCs w:val="24"/>
        </w:rPr>
      </w:pPr>
    </w:p>
    <w:p w14:paraId="01E0DC35" w14:textId="4BD5D5BE" w:rsidR="00DA292A" w:rsidRDefault="00DA292A">
      <w:pPr>
        <w:rPr>
          <w:rFonts w:ascii="Times New Roman" w:hAnsi="Times New Roman" w:cs="Times New Roman"/>
          <w:sz w:val="24"/>
          <w:szCs w:val="24"/>
        </w:rPr>
      </w:pPr>
    </w:p>
    <w:p w14:paraId="20415B66" w14:textId="77777777" w:rsidR="00DA292A" w:rsidRPr="00EB36EB" w:rsidRDefault="00FC368D">
      <w:pPr>
        <w:rPr>
          <w:rFonts w:ascii="Times New Roman" w:hAnsi="Times New Roman" w:cs="Times New Roman"/>
          <w:b/>
          <w:bCs/>
          <w:sz w:val="28"/>
          <w:szCs w:val="28"/>
        </w:rPr>
      </w:pPr>
      <w:r w:rsidRPr="00EB36EB">
        <w:rPr>
          <w:rFonts w:ascii="Times New Roman" w:hAnsi="Times New Roman" w:cs="Times New Roman"/>
          <w:b/>
          <w:bCs/>
          <w:sz w:val="28"/>
          <w:szCs w:val="28"/>
        </w:rPr>
        <w:t>Participantes</w:t>
      </w:r>
    </w:p>
    <w:p w14:paraId="2CC4CA6A" w14:textId="1496210C" w:rsidR="00B64892" w:rsidRDefault="00DA292A">
      <w:pPr>
        <w:rPr>
          <w:rFonts w:ascii="Times New Roman" w:hAnsi="Times New Roman" w:cs="Times New Roman"/>
          <w:sz w:val="24"/>
          <w:szCs w:val="24"/>
        </w:rPr>
      </w:pPr>
      <w:r>
        <w:rPr>
          <w:rFonts w:ascii="Times New Roman" w:hAnsi="Times New Roman" w:cs="Times New Roman"/>
          <w:sz w:val="24"/>
          <w:szCs w:val="24"/>
        </w:rPr>
        <w:t>Debido a la variación de perfiles, el presente plan se enfoca en abarcar aquel rango de menor varianza, que va de los 20-40 años, incluyendo consigo a los turistas jóvenes y trabajadores. Se desea recolectar un agregado de 100 participantes, donde el mínimo deseable es de 70 y el máximo de 130.</w:t>
      </w:r>
    </w:p>
    <w:p w14:paraId="7971A34A" w14:textId="1B793E82" w:rsidR="00E84AFD" w:rsidRDefault="00B64892">
      <w:pPr>
        <w:rPr>
          <w:rFonts w:ascii="Times New Roman" w:hAnsi="Times New Roman" w:cs="Times New Roman"/>
          <w:sz w:val="24"/>
          <w:szCs w:val="24"/>
        </w:rPr>
      </w:pPr>
      <w:r>
        <w:rPr>
          <w:rFonts w:ascii="Times New Roman" w:hAnsi="Times New Roman" w:cs="Times New Roman"/>
          <w:sz w:val="24"/>
          <w:szCs w:val="24"/>
        </w:rPr>
        <w:t>Se toman en cuenta, grosso modo, los siguientes perfiles para la segmentación:</w:t>
      </w:r>
      <w:r w:rsidRPr="00BF6742">
        <w:rPr>
          <w:rFonts w:ascii="Times New Roman" w:hAnsi="Times New Roman" w:cs="Times New Roman"/>
          <w:sz w:val="24"/>
          <w:szCs w:val="24"/>
        </w:rPr>
        <w:br/>
        <w:t>Perfil Primario: Turista joven (20–30 años)</w:t>
      </w:r>
      <w:r w:rsidR="00E84AFD">
        <w:rPr>
          <w:rFonts w:ascii="Times New Roman" w:hAnsi="Times New Roman" w:cs="Times New Roman"/>
          <w:sz w:val="24"/>
          <w:szCs w:val="24"/>
        </w:rPr>
        <w:t xml:space="preserve"> (50 estimados)</w:t>
      </w:r>
      <w:r w:rsidRPr="00BF6742">
        <w:rPr>
          <w:rFonts w:ascii="Times New Roman" w:hAnsi="Times New Roman" w:cs="Times New Roman"/>
          <w:sz w:val="24"/>
          <w:szCs w:val="24"/>
        </w:rPr>
        <w:br/>
        <w:t>Perfil Secundario: Trabajador viajero (25–45 años)</w:t>
      </w:r>
      <w:r w:rsidR="00E84AFD">
        <w:rPr>
          <w:rFonts w:ascii="Times New Roman" w:hAnsi="Times New Roman" w:cs="Times New Roman"/>
          <w:sz w:val="24"/>
          <w:szCs w:val="24"/>
        </w:rPr>
        <w:t xml:space="preserve"> (25 estimados)</w:t>
      </w:r>
      <w:r w:rsidRPr="00BF6742">
        <w:rPr>
          <w:rFonts w:ascii="Times New Roman" w:hAnsi="Times New Roman" w:cs="Times New Roman"/>
          <w:sz w:val="24"/>
          <w:szCs w:val="24"/>
        </w:rPr>
        <w:br/>
        <w:t>Perfil Terciario: Transportista (uso mínimo de tecnología)</w:t>
      </w:r>
      <w:r w:rsidR="00E84AFD">
        <w:rPr>
          <w:rFonts w:ascii="Times New Roman" w:hAnsi="Times New Roman" w:cs="Times New Roman"/>
          <w:sz w:val="24"/>
          <w:szCs w:val="24"/>
        </w:rPr>
        <w:t xml:space="preserve"> (25 estimados)</w:t>
      </w:r>
    </w:p>
    <w:p w14:paraId="09B7FC87" w14:textId="252DB197" w:rsidR="004F0EDA" w:rsidRPr="00213980" w:rsidRDefault="00FC368D">
      <w:pPr>
        <w:rPr>
          <w:rFonts w:ascii="Times New Roman" w:hAnsi="Times New Roman" w:cs="Times New Roman"/>
          <w:b/>
          <w:bCs/>
          <w:sz w:val="28"/>
          <w:szCs w:val="28"/>
        </w:rPr>
      </w:pPr>
      <w:r w:rsidRPr="00BF6742">
        <w:rPr>
          <w:rFonts w:ascii="Times New Roman" w:hAnsi="Times New Roman" w:cs="Times New Roman"/>
          <w:sz w:val="24"/>
          <w:szCs w:val="24"/>
        </w:rPr>
        <w:br/>
      </w:r>
      <w:r w:rsidRPr="00EB36EB">
        <w:rPr>
          <w:rFonts w:ascii="Times New Roman" w:hAnsi="Times New Roman" w:cs="Times New Roman"/>
          <w:b/>
          <w:bCs/>
          <w:sz w:val="28"/>
          <w:szCs w:val="28"/>
        </w:rPr>
        <w:t>Tareas</w:t>
      </w:r>
      <w:r w:rsidR="00213980">
        <w:rPr>
          <w:rFonts w:ascii="Times New Roman" w:hAnsi="Times New Roman" w:cs="Times New Roman"/>
          <w:b/>
          <w:bCs/>
          <w:sz w:val="28"/>
          <w:szCs w:val="28"/>
        </w:rPr>
        <w:t xml:space="preserve"> y Escenarios</w:t>
      </w:r>
      <w:r w:rsidRPr="00BF6742">
        <w:rPr>
          <w:rFonts w:ascii="Times New Roman" w:hAnsi="Times New Roman" w:cs="Times New Roman"/>
          <w:sz w:val="24"/>
          <w:szCs w:val="24"/>
        </w:rPr>
        <w:br/>
      </w:r>
      <w:r w:rsidR="004F0EDA">
        <w:rPr>
          <w:rFonts w:ascii="Times New Roman" w:hAnsi="Times New Roman" w:cs="Times New Roman"/>
          <w:b/>
          <w:bCs/>
          <w:sz w:val="24"/>
          <w:szCs w:val="24"/>
        </w:rPr>
        <w:t xml:space="preserve">Tarea 1: </w:t>
      </w:r>
      <w:r w:rsidR="004F0EDA">
        <w:rPr>
          <w:rFonts w:ascii="Times New Roman" w:hAnsi="Times New Roman" w:cs="Times New Roman"/>
          <w:sz w:val="24"/>
          <w:szCs w:val="24"/>
        </w:rPr>
        <w:t>Trazar una ruta desde la estación preferida hasta el punto de interés</w:t>
      </w:r>
    </w:p>
    <w:p w14:paraId="746296CB" w14:textId="6CFCA075" w:rsidR="004F0EDA" w:rsidRPr="004F0EDA" w:rsidRDefault="004F0EDA">
      <w:pPr>
        <w:rPr>
          <w:rFonts w:ascii="Times New Roman" w:hAnsi="Times New Roman" w:cs="Times New Roman"/>
          <w:sz w:val="24"/>
          <w:szCs w:val="24"/>
        </w:rPr>
      </w:pPr>
      <w:r>
        <w:rPr>
          <w:rFonts w:ascii="Times New Roman" w:hAnsi="Times New Roman" w:cs="Times New Roman"/>
          <w:b/>
          <w:bCs/>
          <w:sz w:val="24"/>
          <w:szCs w:val="24"/>
        </w:rPr>
        <w:t xml:space="preserve">Tarea 2: </w:t>
      </w:r>
      <w:r>
        <w:rPr>
          <w:rFonts w:ascii="Times New Roman" w:hAnsi="Times New Roman" w:cs="Times New Roman"/>
          <w:sz w:val="24"/>
          <w:szCs w:val="24"/>
        </w:rPr>
        <w:t>Decidir medio de transporte</w:t>
      </w:r>
    </w:p>
    <w:p w14:paraId="1515C7C3" w14:textId="77777777" w:rsidR="007A0012" w:rsidRDefault="00FC368D">
      <w:pPr>
        <w:rPr>
          <w:rFonts w:ascii="Times New Roman" w:hAnsi="Times New Roman" w:cs="Times New Roman"/>
          <w:b/>
          <w:bCs/>
          <w:sz w:val="28"/>
          <w:szCs w:val="28"/>
        </w:rPr>
      </w:pPr>
      <w:r w:rsidRPr="004F0EDA">
        <w:rPr>
          <w:rFonts w:ascii="Times New Roman" w:hAnsi="Times New Roman" w:cs="Times New Roman"/>
          <w:b/>
          <w:bCs/>
          <w:sz w:val="24"/>
          <w:szCs w:val="24"/>
        </w:rPr>
        <w:t>Escenario</w:t>
      </w:r>
      <w:r w:rsidRPr="00BF6742">
        <w:rPr>
          <w:rFonts w:ascii="Times New Roman" w:hAnsi="Times New Roman" w:cs="Times New Roman"/>
          <w:sz w:val="24"/>
          <w:szCs w:val="24"/>
        </w:rPr>
        <w:t xml:space="preserve">: </w:t>
      </w:r>
      <w:r w:rsidR="006F1327">
        <w:rPr>
          <w:rFonts w:ascii="Times New Roman" w:hAnsi="Times New Roman" w:cs="Times New Roman"/>
          <w:sz w:val="24"/>
          <w:szCs w:val="24"/>
        </w:rPr>
        <w:t>Usted desea hacer algo distinto en las vacaciones, y quiere planear un viaje a Izamal. Le interesa saber qué puntos turísticos interesantes se encuentran cerca de la estación, decidirse por uno, y elegir un transporte.</w:t>
      </w:r>
      <w:r w:rsidRPr="00BF6742">
        <w:rPr>
          <w:rFonts w:ascii="Times New Roman" w:hAnsi="Times New Roman" w:cs="Times New Roman"/>
          <w:sz w:val="24"/>
          <w:szCs w:val="24"/>
        </w:rPr>
        <w:br/>
      </w:r>
      <w:r w:rsidRPr="00BF6742">
        <w:rPr>
          <w:rFonts w:ascii="Times New Roman" w:hAnsi="Times New Roman" w:cs="Times New Roman"/>
          <w:sz w:val="24"/>
          <w:szCs w:val="24"/>
        </w:rPr>
        <w:br/>
      </w:r>
      <w:r w:rsidRPr="00EB36EB">
        <w:rPr>
          <w:rFonts w:ascii="Times New Roman" w:hAnsi="Times New Roman" w:cs="Times New Roman"/>
          <w:b/>
          <w:bCs/>
          <w:sz w:val="28"/>
          <w:szCs w:val="28"/>
        </w:rPr>
        <w:t>Instrumentos de Evaluación</w:t>
      </w:r>
      <w:r w:rsidRPr="00BF6742">
        <w:rPr>
          <w:rFonts w:ascii="Times New Roman" w:hAnsi="Times New Roman" w:cs="Times New Roman"/>
          <w:sz w:val="24"/>
          <w:szCs w:val="24"/>
        </w:rPr>
        <w:br/>
        <w:t>- Cuestionario previo y posterior</w:t>
      </w:r>
      <w:r w:rsidRPr="00BF6742">
        <w:rPr>
          <w:rFonts w:ascii="Times New Roman" w:hAnsi="Times New Roman" w:cs="Times New Roman"/>
          <w:sz w:val="24"/>
          <w:szCs w:val="24"/>
        </w:rPr>
        <w:br/>
        <w:t xml:space="preserve">- </w:t>
      </w:r>
      <w:proofErr w:type="spellStart"/>
      <w:r w:rsidRPr="00BF6742">
        <w:rPr>
          <w:rFonts w:ascii="Times New Roman" w:hAnsi="Times New Roman" w:cs="Times New Roman"/>
          <w:sz w:val="24"/>
          <w:szCs w:val="24"/>
        </w:rPr>
        <w:t>Checklist</w:t>
      </w:r>
      <w:proofErr w:type="spellEnd"/>
      <w:r w:rsidRPr="00BF6742">
        <w:rPr>
          <w:rFonts w:ascii="Times New Roman" w:hAnsi="Times New Roman" w:cs="Times New Roman"/>
          <w:sz w:val="24"/>
          <w:szCs w:val="24"/>
        </w:rPr>
        <w:t xml:space="preserve"> para el equipo</w:t>
      </w:r>
      <w:r w:rsidRPr="00BF6742">
        <w:rPr>
          <w:rFonts w:ascii="Times New Roman" w:hAnsi="Times New Roman" w:cs="Times New Roman"/>
          <w:sz w:val="24"/>
          <w:szCs w:val="24"/>
        </w:rPr>
        <w:br/>
        <w:t>- Observación estructurada</w:t>
      </w:r>
      <w:r w:rsidRPr="00BF6742">
        <w:rPr>
          <w:rFonts w:ascii="Times New Roman" w:hAnsi="Times New Roman" w:cs="Times New Roman"/>
          <w:sz w:val="24"/>
          <w:szCs w:val="24"/>
        </w:rPr>
        <w:br/>
      </w:r>
      <w:r w:rsidRPr="00BF6742">
        <w:rPr>
          <w:rFonts w:ascii="Times New Roman" w:hAnsi="Times New Roman" w:cs="Times New Roman"/>
          <w:sz w:val="24"/>
          <w:szCs w:val="24"/>
        </w:rPr>
        <w:br/>
      </w:r>
      <w:r w:rsidRPr="00EB36EB">
        <w:rPr>
          <w:rFonts w:ascii="Times New Roman" w:hAnsi="Times New Roman" w:cs="Times New Roman"/>
          <w:b/>
          <w:bCs/>
          <w:sz w:val="28"/>
          <w:szCs w:val="28"/>
        </w:rPr>
        <w:t>Métricas a Evaluar</w:t>
      </w:r>
      <w:r w:rsidRPr="00BF6742">
        <w:rPr>
          <w:rFonts w:ascii="Times New Roman" w:hAnsi="Times New Roman" w:cs="Times New Roman"/>
          <w:sz w:val="24"/>
          <w:szCs w:val="24"/>
        </w:rPr>
        <w:br/>
        <w:t>- Tiempo en realizar tareas</w:t>
      </w:r>
      <w:r w:rsidR="000E45AC">
        <w:rPr>
          <w:rFonts w:ascii="Times New Roman" w:hAnsi="Times New Roman" w:cs="Times New Roman"/>
          <w:sz w:val="24"/>
          <w:szCs w:val="24"/>
        </w:rPr>
        <w:t xml:space="preserve"> (Eficiencia)</w:t>
      </w:r>
      <w:r w:rsidRPr="00BF6742">
        <w:rPr>
          <w:rFonts w:ascii="Times New Roman" w:hAnsi="Times New Roman" w:cs="Times New Roman"/>
          <w:sz w:val="24"/>
          <w:szCs w:val="24"/>
        </w:rPr>
        <w:br/>
        <w:t>- Número de errores</w:t>
      </w:r>
      <w:r w:rsidR="000E45AC">
        <w:rPr>
          <w:rFonts w:ascii="Times New Roman" w:hAnsi="Times New Roman" w:cs="Times New Roman"/>
          <w:sz w:val="24"/>
          <w:szCs w:val="24"/>
        </w:rPr>
        <w:t xml:space="preserve"> (Efectividad)</w:t>
      </w:r>
      <w:r w:rsidRPr="00BF6742">
        <w:rPr>
          <w:rFonts w:ascii="Times New Roman" w:hAnsi="Times New Roman" w:cs="Times New Roman"/>
          <w:sz w:val="24"/>
          <w:szCs w:val="24"/>
        </w:rPr>
        <w:br/>
        <w:t xml:space="preserve">- </w:t>
      </w:r>
      <w:r w:rsidR="001124A1">
        <w:rPr>
          <w:rFonts w:ascii="Times New Roman" w:hAnsi="Times New Roman" w:cs="Times New Roman"/>
          <w:sz w:val="24"/>
          <w:szCs w:val="24"/>
        </w:rPr>
        <w:t>Observaciones de frustración</w:t>
      </w:r>
      <w:r w:rsidR="000E45AC">
        <w:rPr>
          <w:rFonts w:ascii="Times New Roman" w:hAnsi="Times New Roman" w:cs="Times New Roman"/>
          <w:sz w:val="24"/>
          <w:szCs w:val="24"/>
        </w:rPr>
        <w:t xml:space="preserve"> (Satisfacción)</w:t>
      </w:r>
      <w:r w:rsidRPr="00BF6742">
        <w:rPr>
          <w:rFonts w:ascii="Times New Roman" w:hAnsi="Times New Roman" w:cs="Times New Roman"/>
          <w:sz w:val="24"/>
          <w:szCs w:val="24"/>
        </w:rPr>
        <w:br/>
        <w:t>- Opiniones verbales</w:t>
      </w:r>
      <w:r w:rsidR="000E45AC">
        <w:rPr>
          <w:rFonts w:ascii="Times New Roman" w:hAnsi="Times New Roman" w:cs="Times New Roman"/>
          <w:sz w:val="24"/>
          <w:szCs w:val="24"/>
        </w:rPr>
        <w:t xml:space="preserve"> (Satisfacción)</w:t>
      </w:r>
      <w:r w:rsidRPr="00BF6742">
        <w:rPr>
          <w:rFonts w:ascii="Times New Roman" w:hAnsi="Times New Roman" w:cs="Times New Roman"/>
          <w:sz w:val="24"/>
          <w:szCs w:val="24"/>
        </w:rPr>
        <w:br/>
        <w:t>- Escalas de evaluación</w:t>
      </w:r>
      <w:r w:rsidR="000E45AC">
        <w:rPr>
          <w:rFonts w:ascii="Times New Roman" w:hAnsi="Times New Roman" w:cs="Times New Roman"/>
          <w:sz w:val="24"/>
          <w:szCs w:val="24"/>
        </w:rPr>
        <w:t xml:space="preserve"> (Satisfacción)</w:t>
      </w:r>
      <w:r w:rsidRPr="00BF6742">
        <w:rPr>
          <w:rFonts w:ascii="Times New Roman" w:hAnsi="Times New Roman" w:cs="Times New Roman"/>
          <w:sz w:val="24"/>
          <w:szCs w:val="24"/>
        </w:rPr>
        <w:br/>
      </w:r>
      <w:r w:rsidRPr="00BF6742">
        <w:rPr>
          <w:rFonts w:ascii="Times New Roman" w:hAnsi="Times New Roman" w:cs="Times New Roman"/>
          <w:sz w:val="24"/>
          <w:szCs w:val="24"/>
        </w:rPr>
        <w:br/>
      </w:r>
    </w:p>
    <w:p w14:paraId="289C313F" w14:textId="4995DB95" w:rsidR="00EB36EB" w:rsidRDefault="00FC368D">
      <w:pPr>
        <w:rPr>
          <w:rFonts w:ascii="Times New Roman" w:hAnsi="Times New Roman" w:cs="Times New Roman"/>
          <w:b/>
          <w:bCs/>
          <w:sz w:val="28"/>
          <w:szCs w:val="28"/>
        </w:rPr>
      </w:pPr>
      <w:r w:rsidRPr="00EB36EB">
        <w:rPr>
          <w:rFonts w:ascii="Times New Roman" w:hAnsi="Times New Roman" w:cs="Times New Roman"/>
          <w:b/>
          <w:bCs/>
          <w:sz w:val="28"/>
          <w:szCs w:val="28"/>
        </w:rPr>
        <w:t>Recursos Necesarios</w:t>
      </w:r>
      <w:r w:rsidRPr="00BF6742">
        <w:rPr>
          <w:rFonts w:ascii="Times New Roman" w:hAnsi="Times New Roman" w:cs="Times New Roman"/>
          <w:sz w:val="24"/>
          <w:szCs w:val="24"/>
        </w:rPr>
        <w:br/>
        <w:t>- Dispositivos con acceso al sistema</w:t>
      </w:r>
      <w:r w:rsidRPr="00BF6742">
        <w:rPr>
          <w:rFonts w:ascii="Times New Roman" w:hAnsi="Times New Roman" w:cs="Times New Roman"/>
          <w:sz w:val="24"/>
          <w:szCs w:val="24"/>
        </w:rPr>
        <w:br/>
        <w:t>- Formularios</w:t>
      </w:r>
      <w:r w:rsidRPr="00BF6742">
        <w:rPr>
          <w:rFonts w:ascii="Times New Roman" w:hAnsi="Times New Roman" w:cs="Times New Roman"/>
          <w:sz w:val="24"/>
          <w:szCs w:val="24"/>
        </w:rPr>
        <w:br/>
        <w:t>- Software de grabación (opcional)</w:t>
      </w:r>
      <w:r w:rsidRPr="00BF6742">
        <w:rPr>
          <w:rFonts w:ascii="Times New Roman" w:hAnsi="Times New Roman" w:cs="Times New Roman"/>
          <w:sz w:val="24"/>
          <w:szCs w:val="24"/>
        </w:rPr>
        <w:br/>
        <w:t>- Sala de pruebas</w:t>
      </w:r>
      <w:r w:rsidRPr="00BF6742">
        <w:rPr>
          <w:rFonts w:ascii="Times New Roman" w:hAnsi="Times New Roman" w:cs="Times New Roman"/>
          <w:sz w:val="24"/>
          <w:szCs w:val="24"/>
        </w:rPr>
        <w:br/>
        <w:t>- Incentivos</w:t>
      </w:r>
      <w:r w:rsidRPr="00BF6742">
        <w:rPr>
          <w:rFonts w:ascii="Times New Roman" w:hAnsi="Times New Roman" w:cs="Times New Roman"/>
          <w:sz w:val="24"/>
          <w:szCs w:val="24"/>
        </w:rPr>
        <w:br/>
      </w:r>
      <w:r w:rsidRPr="00BF6742">
        <w:rPr>
          <w:rFonts w:ascii="Times New Roman" w:hAnsi="Times New Roman" w:cs="Times New Roman"/>
          <w:sz w:val="24"/>
          <w:szCs w:val="24"/>
        </w:rPr>
        <w:br/>
      </w:r>
      <w:r w:rsidRPr="00EB36EB">
        <w:rPr>
          <w:rFonts w:ascii="Times New Roman" w:hAnsi="Times New Roman" w:cs="Times New Roman"/>
          <w:b/>
          <w:bCs/>
          <w:sz w:val="28"/>
          <w:szCs w:val="28"/>
        </w:rPr>
        <w:t>Roles en la Prueba</w:t>
      </w:r>
      <w:r w:rsidRPr="00BF6742">
        <w:rPr>
          <w:rFonts w:ascii="Times New Roman" w:hAnsi="Times New Roman" w:cs="Times New Roman"/>
          <w:sz w:val="24"/>
          <w:szCs w:val="24"/>
        </w:rPr>
        <w:br/>
        <w:t xml:space="preserve">Moderador, Recolector de </w:t>
      </w:r>
      <w:r w:rsidR="00990BAF">
        <w:rPr>
          <w:rFonts w:ascii="Times New Roman" w:hAnsi="Times New Roman" w:cs="Times New Roman"/>
          <w:sz w:val="24"/>
          <w:szCs w:val="24"/>
        </w:rPr>
        <w:t>información</w:t>
      </w:r>
      <w:r w:rsidRPr="00BF6742">
        <w:rPr>
          <w:rFonts w:ascii="Times New Roman" w:hAnsi="Times New Roman" w:cs="Times New Roman"/>
          <w:sz w:val="24"/>
          <w:szCs w:val="24"/>
        </w:rPr>
        <w:t xml:space="preserve">, </w:t>
      </w:r>
      <w:r w:rsidR="00990BAF">
        <w:rPr>
          <w:rFonts w:ascii="Times New Roman" w:hAnsi="Times New Roman" w:cs="Times New Roman"/>
          <w:sz w:val="24"/>
          <w:szCs w:val="24"/>
        </w:rPr>
        <w:t>Administrador, Experto del producto</w:t>
      </w:r>
      <w:r w:rsidRPr="00BF6742">
        <w:rPr>
          <w:rFonts w:ascii="Times New Roman" w:hAnsi="Times New Roman" w:cs="Times New Roman"/>
          <w:sz w:val="24"/>
          <w:szCs w:val="24"/>
        </w:rPr>
        <w:br/>
      </w:r>
      <w:r w:rsidRPr="00BF6742">
        <w:rPr>
          <w:rFonts w:ascii="Times New Roman" w:hAnsi="Times New Roman" w:cs="Times New Roman"/>
          <w:sz w:val="24"/>
          <w:szCs w:val="24"/>
        </w:rPr>
        <w:br/>
      </w:r>
      <w:r w:rsidRPr="00EB36EB">
        <w:rPr>
          <w:rFonts w:ascii="Times New Roman" w:hAnsi="Times New Roman" w:cs="Times New Roman"/>
          <w:b/>
          <w:bCs/>
          <w:sz w:val="28"/>
          <w:szCs w:val="28"/>
        </w:rPr>
        <w:t>Cronograma</w:t>
      </w:r>
    </w:p>
    <w:tbl>
      <w:tblPr>
        <w:tblStyle w:val="TableGrid"/>
        <w:tblW w:w="0" w:type="auto"/>
        <w:tblLook w:val="04A0" w:firstRow="1" w:lastRow="0" w:firstColumn="1" w:lastColumn="0" w:noHBand="0" w:noVBand="1"/>
      </w:tblPr>
      <w:tblGrid>
        <w:gridCol w:w="4390"/>
        <w:gridCol w:w="4390"/>
      </w:tblGrid>
      <w:tr w:rsidR="00EB36EB" w14:paraId="29FDDB63" w14:textId="77777777" w:rsidTr="00EB36EB">
        <w:tc>
          <w:tcPr>
            <w:tcW w:w="4390" w:type="dxa"/>
          </w:tcPr>
          <w:p w14:paraId="7999A002" w14:textId="230A2D62" w:rsidR="00EB36EB" w:rsidRPr="00EB36EB" w:rsidRDefault="00EB36EB" w:rsidP="00EB36EB">
            <w:pPr>
              <w:jc w:val="center"/>
              <w:rPr>
                <w:rFonts w:ascii="Times New Roman" w:hAnsi="Times New Roman" w:cs="Times New Roman"/>
                <w:b/>
                <w:bCs/>
                <w:sz w:val="24"/>
                <w:szCs w:val="24"/>
              </w:rPr>
            </w:pPr>
            <w:r>
              <w:rPr>
                <w:rFonts w:ascii="Times New Roman" w:hAnsi="Times New Roman" w:cs="Times New Roman"/>
                <w:b/>
                <w:bCs/>
                <w:sz w:val="24"/>
                <w:szCs w:val="24"/>
              </w:rPr>
              <w:t>Actividad</w:t>
            </w:r>
          </w:p>
        </w:tc>
        <w:tc>
          <w:tcPr>
            <w:tcW w:w="4390" w:type="dxa"/>
          </w:tcPr>
          <w:p w14:paraId="159C588D" w14:textId="05F1D983" w:rsidR="00EB36EB" w:rsidRPr="00EB36EB" w:rsidRDefault="00EB36EB" w:rsidP="00EB36EB">
            <w:pPr>
              <w:jc w:val="center"/>
              <w:rPr>
                <w:rFonts w:ascii="Times New Roman" w:hAnsi="Times New Roman" w:cs="Times New Roman"/>
                <w:b/>
                <w:bCs/>
                <w:sz w:val="24"/>
                <w:szCs w:val="24"/>
              </w:rPr>
            </w:pPr>
            <w:r>
              <w:rPr>
                <w:rFonts w:ascii="Times New Roman" w:hAnsi="Times New Roman" w:cs="Times New Roman"/>
                <w:b/>
                <w:bCs/>
                <w:sz w:val="24"/>
                <w:szCs w:val="24"/>
              </w:rPr>
              <w:t>Duración</w:t>
            </w:r>
          </w:p>
        </w:tc>
      </w:tr>
      <w:tr w:rsidR="00EB36EB" w14:paraId="12047AD7" w14:textId="77777777" w:rsidTr="00EB36EB">
        <w:tc>
          <w:tcPr>
            <w:tcW w:w="4390" w:type="dxa"/>
          </w:tcPr>
          <w:p w14:paraId="0AD6275B" w14:textId="11073EA7"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Presentación</w:t>
            </w:r>
          </w:p>
        </w:tc>
        <w:tc>
          <w:tcPr>
            <w:tcW w:w="4390" w:type="dxa"/>
          </w:tcPr>
          <w:p w14:paraId="54B07EFC" w14:textId="4C790967"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5 min</w:t>
            </w:r>
          </w:p>
        </w:tc>
      </w:tr>
      <w:tr w:rsidR="00EB36EB" w14:paraId="34CF9400" w14:textId="77777777" w:rsidTr="00EB36EB">
        <w:tc>
          <w:tcPr>
            <w:tcW w:w="4390" w:type="dxa"/>
          </w:tcPr>
          <w:p w14:paraId="50E95628" w14:textId="5656C4A9"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Cuestionario previo</w:t>
            </w:r>
          </w:p>
        </w:tc>
        <w:tc>
          <w:tcPr>
            <w:tcW w:w="4390" w:type="dxa"/>
          </w:tcPr>
          <w:p w14:paraId="229B2462" w14:textId="4367BC97"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10 min</w:t>
            </w:r>
          </w:p>
        </w:tc>
      </w:tr>
      <w:tr w:rsidR="00EB36EB" w14:paraId="01CF1D43" w14:textId="77777777" w:rsidTr="00EB36EB">
        <w:tc>
          <w:tcPr>
            <w:tcW w:w="4390" w:type="dxa"/>
          </w:tcPr>
          <w:p w14:paraId="1A6D9A05" w14:textId="4354C654"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Tareas</w:t>
            </w:r>
          </w:p>
        </w:tc>
        <w:tc>
          <w:tcPr>
            <w:tcW w:w="4390" w:type="dxa"/>
          </w:tcPr>
          <w:p w14:paraId="79BA795F" w14:textId="73A28FD5"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10-15 min</w:t>
            </w:r>
          </w:p>
        </w:tc>
      </w:tr>
      <w:tr w:rsidR="00EB36EB" w14:paraId="24108F9A" w14:textId="77777777" w:rsidTr="00EB36EB">
        <w:tc>
          <w:tcPr>
            <w:tcW w:w="4390" w:type="dxa"/>
          </w:tcPr>
          <w:p w14:paraId="01A24E9D" w14:textId="75836C2E"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Descanso</w:t>
            </w:r>
          </w:p>
        </w:tc>
        <w:tc>
          <w:tcPr>
            <w:tcW w:w="4390" w:type="dxa"/>
          </w:tcPr>
          <w:p w14:paraId="4AAE8426" w14:textId="20B4B81B"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5 min</w:t>
            </w:r>
          </w:p>
        </w:tc>
      </w:tr>
      <w:tr w:rsidR="00EB36EB" w14:paraId="38BF1AE0" w14:textId="77777777" w:rsidTr="00EB36EB">
        <w:tc>
          <w:tcPr>
            <w:tcW w:w="4390" w:type="dxa"/>
          </w:tcPr>
          <w:p w14:paraId="2A61B999" w14:textId="2B0D2DCF"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Cuestionario posterior</w:t>
            </w:r>
          </w:p>
        </w:tc>
        <w:tc>
          <w:tcPr>
            <w:tcW w:w="4390" w:type="dxa"/>
          </w:tcPr>
          <w:p w14:paraId="0219F455" w14:textId="537C410E"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10 min</w:t>
            </w:r>
          </w:p>
        </w:tc>
      </w:tr>
      <w:tr w:rsidR="00EB36EB" w14:paraId="22357597" w14:textId="77777777" w:rsidTr="00EB36EB">
        <w:tc>
          <w:tcPr>
            <w:tcW w:w="4390" w:type="dxa"/>
          </w:tcPr>
          <w:p w14:paraId="02B48D09" w14:textId="2FC2F203"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 xml:space="preserve">Discusión </w:t>
            </w:r>
            <w:r w:rsidR="00C34D85">
              <w:rPr>
                <w:rFonts w:ascii="Times New Roman" w:hAnsi="Times New Roman" w:cs="Times New Roman"/>
                <w:sz w:val="24"/>
                <w:szCs w:val="24"/>
              </w:rPr>
              <w:t>y reparto de incentivos</w:t>
            </w:r>
          </w:p>
        </w:tc>
        <w:tc>
          <w:tcPr>
            <w:tcW w:w="4390" w:type="dxa"/>
          </w:tcPr>
          <w:p w14:paraId="63933A6E" w14:textId="7FC9952B" w:rsidR="00EB36EB" w:rsidRDefault="00EB36EB" w:rsidP="00EB36EB">
            <w:pPr>
              <w:jc w:val="center"/>
              <w:rPr>
                <w:rFonts w:ascii="Times New Roman" w:hAnsi="Times New Roman" w:cs="Times New Roman"/>
                <w:sz w:val="24"/>
                <w:szCs w:val="24"/>
              </w:rPr>
            </w:pPr>
            <w:r>
              <w:rPr>
                <w:rFonts w:ascii="Times New Roman" w:hAnsi="Times New Roman" w:cs="Times New Roman"/>
                <w:sz w:val="24"/>
                <w:szCs w:val="24"/>
              </w:rPr>
              <w:t>15 min</w:t>
            </w:r>
          </w:p>
        </w:tc>
      </w:tr>
    </w:tbl>
    <w:p w14:paraId="78758448" w14:textId="65DA2714" w:rsidR="00EB36EB" w:rsidRPr="00BF6742" w:rsidRDefault="00EB36EB" w:rsidP="00EB36EB">
      <w:pPr>
        <w:rPr>
          <w:rFonts w:ascii="Times New Roman" w:hAnsi="Times New Roman" w:cs="Times New Roman"/>
          <w:sz w:val="24"/>
          <w:szCs w:val="24"/>
        </w:rPr>
      </w:pPr>
    </w:p>
    <w:p w14:paraId="34DB93EF" w14:textId="3AE19640" w:rsidR="00E22F54" w:rsidRPr="00BF6742" w:rsidRDefault="00FC368D">
      <w:pPr>
        <w:rPr>
          <w:rFonts w:ascii="Times New Roman" w:hAnsi="Times New Roman" w:cs="Times New Roman"/>
          <w:sz w:val="24"/>
          <w:szCs w:val="24"/>
        </w:rPr>
      </w:pPr>
      <w:r w:rsidRPr="00BF6742">
        <w:rPr>
          <w:rFonts w:ascii="Times New Roman" w:hAnsi="Times New Roman" w:cs="Times New Roman"/>
          <w:sz w:val="24"/>
          <w:szCs w:val="24"/>
        </w:rPr>
        <w:br/>
      </w:r>
      <w:r w:rsidRPr="006E243D">
        <w:rPr>
          <w:rFonts w:ascii="Times New Roman" w:hAnsi="Times New Roman" w:cs="Times New Roman"/>
          <w:b/>
          <w:bCs/>
          <w:sz w:val="28"/>
          <w:szCs w:val="28"/>
        </w:rPr>
        <w:t>Análisis de Resultados</w:t>
      </w:r>
      <w:r w:rsidRPr="00BF6742">
        <w:rPr>
          <w:rFonts w:ascii="Times New Roman" w:hAnsi="Times New Roman" w:cs="Times New Roman"/>
          <w:sz w:val="24"/>
          <w:szCs w:val="24"/>
        </w:rPr>
        <w:br/>
      </w:r>
      <w:r w:rsidR="007C7ECB">
        <w:rPr>
          <w:rFonts w:ascii="Times New Roman" w:hAnsi="Times New Roman" w:cs="Times New Roman"/>
          <w:sz w:val="24"/>
          <w:szCs w:val="24"/>
        </w:rPr>
        <w:t xml:space="preserve">Los datos cuantitativos y cualitativos serán agrupados según el sector al que pertenece/pueda pertenecer con mayor probabilidad el usuario de acuerdo con los perfiles declarados con anterioridad. </w:t>
      </w:r>
      <w:r w:rsidR="00A90BCA">
        <w:rPr>
          <w:rFonts w:ascii="Times New Roman" w:hAnsi="Times New Roman" w:cs="Times New Roman"/>
          <w:sz w:val="24"/>
          <w:szCs w:val="24"/>
        </w:rPr>
        <w:t>A través de visualizaciones mediante gráficas, como el gráfico de pastel para observar la distribución de la escala Likert, se pretende tener una mejor perspectiva de los resultados obtenidos con el fin de tomar decisiones.</w:t>
      </w:r>
      <w:r w:rsidRPr="00BF6742">
        <w:rPr>
          <w:rFonts w:ascii="Times New Roman" w:hAnsi="Times New Roman" w:cs="Times New Roman"/>
          <w:sz w:val="24"/>
          <w:szCs w:val="24"/>
        </w:rPr>
        <w:br/>
      </w:r>
      <w:r w:rsidRPr="00BF6742">
        <w:rPr>
          <w:rFonts w:ascii="Times New Roman" w:hAnsi="Times New Roman" w:cs="Times New Roman"/>
          <w:sz w:val="24"/>
          <w:szCs w:val="24"/>
        </w:rPr>
        <w:br/>
      </w:r>
      <w:r w:rsidRPr="006E243D">
        <w:rPr>
          <w:rFonts w:ascii="Times New Roman" w:hAnsi="Times New Roman" w:cs="Times New Roman"/>
          <w:b/>
          <w:bCs/>
          <w:sz w:val="28"/>
          <w:szCs w:val="28"/>
        </w:rPr>
        <w:t>Reporte Final</w:t>
      </w:r>
      <w:r w:rsidRPr="00BF6742">
        <w:rPr>
          <w:rFonts w:ascii="Times New Roman" w:hAnsi="Times New Roman" w:cs="Times New Roman"/>
          <w:sz w:val="24"/>
          <w:szCs w:val="24"/>
        </w:rPr>
        <w:br/>
        <w:t>Resumen, metodología, resultados, conclusiones, anexos con capturas y métricas</w:t>
      </w:r>
      <w:r w:rsidRPr="00BF6742">
        <w:rPr>
          <w:rFonts w:ascii="Times New Roman" w:hAnsi="Times New Roman" w:cs="Times New Roman"/>
          <w:sz w:val="24"/>
          <w:szCs w:val="24"/>
        </w:rPr>
        <w:br/>
      </w:r>
    </w:p>
    <w:p w14:paraId="66C6FA5C" w14:textId="77777777" w:rsidR="00E22F54" w:rsidRDefault="00FC368D">
      <w:pPr>
        <w:pStyle w:val="Heading1"/>
        <w:rPr>
          <w:rFonts w:ascii="Times New Roman" w:hAnsi="Times New Roman" w:cs="Times New Roman"/>
        </w:rPr>
      </w:pPr>
      <w:r w:rsidRPr="00BF6742">
        <w:rPr>
          <w:rFonts w:ascii="Times New Roman" w:hAnsi="Times New Roman" w:cs="Times New Roman"/>
        </w:rPr>
        <w:t>2. Cuestionario Previo a la Prueba</w:t>
      </w:r>
    </w:p>
    <w:p w14:paraId="3764D40E" w14:textId="77777777" w:rsidR="00D12464" w:rsidRPr="00F32196" w:rsidRDefault="00D12464" w:rsidP="00F32196"/>
    <w:tbl>
      <w:tblPr>
        <w:tblStyle w:val="TableGrid"/>
        <w:tblW w:w="0" w:type="auto"/>
        <w:tblLook w:val="04A0" w:firstRow="1" w:lastRow="0" w:firstColumn="1" w:lastColumn="0" w:noHBand="0" w:noVBand="1"/>
      </w:tblPr>
      <w:tblGrid>
        <w:gridCol w:w="3720"/>
        <w:gridCol w:w="5136"/>
      </w:tblGrid>
      <w:tr w:rsidR="00F32196" w14:paraId="4AD48967" w14:textId="77777777">
        <w:tc>
          <w:tcPr>
            <w:tcW w:w="8780" w:type="dxa"/>
            <w:gridSpan w:val="2"/>
          </w:tcPr>
          <w:p w14:paraId="5BC0F413" w14:textId="2B8CC94F" w:rsidR="00D12464" w:rsidRPr="00D12464" w:rsidRDefault="00D12464" w:rsidP="008C13B3">
            <w:pPr>
              <w:rPr>
                <w:rFonts w:ascii="Times New Roman" w:hAnsi="Times New Roman" w:cs="Times New Roman"/>
                <w:b/>
                <w:bCs/>
                <w:sz w:val="24"/>
                <w:szCs w:val="24"/>
              </w:rPr>
            </w:pPr>
            <w:r>
              <w:rPr>
                <w:rFonts w:ascii="Times New Roman" w:hAnsi="Times New Roman" w:cs="Times New Roman"/>
                <w:b/>
                <w:bCs/>
                <w:sz w:val="24"/>
                <w:szCs w:val="24"/>
              </w:rPr>
              <w:t>Marca la casilla con una palomita y escribe tu respuesta de requerirse</w:t>
            </w:r>
          </w:p>
          <w:p w14:paraId="4FEC5D2F" w14:textId="77777777" w:rsidR="00D12464" w:rsidRDefault="00D12464" w:rsidP="008C13B3">
            <w:pPr>
              <w:rPr>
                <w:rFonts w:ascii="Times New Roman" w:hAnsi="Times New Roman" w:cs="Times New Roman"/>
                <w:sz w:val="24"/>
                <w:szCs w:val="24"/>
              </w:rPr>
            </w:pPr>
          </w:p>
          <w:p w14:paraId="096E0143" w14:textId="14605D6A" w:rsidR="00F32196" w:rsidRDefault="00F32196" w:rsidP="008C13B3">
            <w:pPr>
              <w:rPr>
                <w:rFonts w:ascii="Times New Roman" w:hAnsi="Times New Roman" w:cs="Times New Roman"/>
                <w:sz w:val="24"/>
                <w:szCs w:val="24"/>
              </w:rPr>
            </w:pPr>
            <w:r w:rsidRPr="00BF6742">
              <w:rPr>
                <w:rFonts w:ascii="Times New Roman" w:hAnsi="Times New Roman" w:cs="Times New Roman"/>
                <w:sz w:val="24"/>
                <w:szCs w:val="24"/>
              </w:rPr>
              <w:t>Participante: #_______</w:t>
            </w:r>
          </w:p>
          <w:p w14:paraId="2D4B501C" w14:textId="77777777" w:rsidR="00F32196" w:rsidRDefault="00F32196" w:rsidP="008C13B3">
            <w:pPr>
              <w:rPr>
                <w:rFonts w:ascii="Times New Roman" w:hAnsi="Times New Roman" w:cs="Times New Roman"/>
              </w:rPr>
            </w:pPr>
          </w:p>
          <w:p w14:paraId="5246D01D" w14:textId="1D9196FF" w:rsidR="00F32196" w:rsidRDefault="00F32196" w:rsidP="008C13B3">
            <w:pPr>
              <w:rPr>
                <w:rFonts w:ascii="Times New Roman" w:hAnsi="Times New Roman" w:cs="Times New Roman"/>
              </w:rPr>
            </w:pPr>
            <w:r w:rsidRPr="00BF6742">
              <w:rPr>
                <w:rFonts w:ascii="Times New Roman" w:hAnsi="Times New Roman" w:cs="Times New Roman"/>
                <w:sz w:val="24"/>
                <w:szCs w:val="24"/>
              </w:rPr>
              <w:t>Fecha: ______________</w:t>
            </w:r>
          </w:p>
          <w:p w14:paraId="1E4B53A4" w14:textId="5EB3D01E" w:rsidR="00F32196" w:rsidRDefault="00F32196" w:rsidP="008C13B3">
            <w:pPr>
              <w:rPr>
                <w:rFonts w:ascii="Times New Roman" w:hAnsi="Times New Roman" w:cs="Times New Roman"/>
              </w:rPr>
            </w:pPr>
          </w:p>
        </w:tc>
      </w:tr>
      <w:tr w:rsidR="00F32196" w14:paraId="53A6ABE2" w14:textId="77777777" w:rsidTr="00F32196">
        <w:tc>
          <w:tcPr>
            <w:tcW w:w="4390" w:type="dxa"/>
          </w:tcPr>
          <w:p w14:paraId="6150591B" w14:textId="77777777" w:rsidR="007F733A" w:rsidRDefault="007F733A" w:rsidP="007F733A">
            <w:pPr>
              <w:rPr>
                <w:rFonts w:ascii="Times New Roman" w:hAnsi="Times New Roman" w:cs="Times New Roman"/>
                <w:sz w:val="24"/>
                <w:szCs w:val="24"/>
              </w:rPr>
            </w:pPr>
            <w:r>
              <w:rPr>
                <w:rFonts w:ascii="Times New Roman" w:hAnsi="Times New Roman" w:cs="Times New Roman"/>
                <w:sz w:val="24"/>
                <w:szCs w:val="24"/>
              </w:rPr>
              <w:t>1</w:t>
            </w:r>
            <w:r w:rsidRPr="00BF6742">
              <w:rPr>
                <w:rFonts w:ascii="Times New Roman" w:hAnsi="Times New Roman" w:cs="Times New Roman"/>
                <w:sz w:val="24"/>
                <w:szCs w:val="24"/>
              </w:rPr>
              <w:t>. ¿</w:t>
            </w:r>
            <w:r>
              <w:rPr>
                <w:rFonts w:ascii="Times New Roman" w:hAnsi="Times New Roman" w:cs="Times New Roman"/>
                <w:sz w:val="24"/>
                <w:szCs w:val="24"/>
              </w:rPr>
              <w:t>A qué rango de edad perteneces</w:t>
            </w:r>
            <w:r w:rsidRPr="00BF6742">
              <w:rPr>
                <w:rFonts w:ascii="Times New Roman" w:hAnsi="Times New Roman" w:cs="Times New Roman"/>
                <w:sz w:val="24"/>
                <w:szCs w:val="24"/>
              </w:rPr>
              <w:t xml:space="preserve">? </w:t>
            </w:r>
          </w:p>
          <w:p w14:paraId="56A8118E" w14:textId="77777777" w:rsidR="00F32196" w:rsidRDefault="00F32196" w:rsidP="008C13B3">
            <w:pPr>
              <w:rPr>
                <w:rFonts w:ascii="Times New Roman" w:hAnsi="Times New Roman" w:cs="Times New Roman"/>
              </w:rPr>
            </w:pPr>
          </w:p>
        </w:tc>
        <w:tc>
          <w:tcPr>
            <w:tcW w:w="4390" w:type="dxa"/>
          </w:tcPr>
          <w:p w14:paraId="7DE99C01" w14:textId="77777777" w:rsidR="007F733A" w:rsidRDefault="007F733A" w:rsidP="007F733A">
            <w:pPr>
              <w:pStyle w:val="ListParagraph"/>
              <w:rPr>
                <w:rFonts w:ascii="Times New Roman" w:hAnsi="Times New Roman" w:cs="Times New Roman"/>
                <w:sz w:val="24"/>
                <w:szCs w:val="24"/>
              </w:rPr>
            </w:pPr>
          </w:p>
          <w:p w14:paraId="3B1B64F5" w14:textId="7DF011D9"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Menos de 13 años</w:t>
            </w:r>
          </w:p>
          <w:p w14:paraId="24FCEC6A"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13-17 años</w:t>
            </w:r>
          </w:p>
          <w:p w14:paraId="16065715"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18-22 años</w:t>
            </w:r>
          </w:p>
          <w:p w14:paraId="0C47796E"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23-27 años</w:t>
            </w:r>
          </w:p>
          <w:p w14:paraId="2D0A184D"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28-32 años</w:t>
            </w:r>
          </w:p>
          <w:p w14:paraId="7753034F"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33-37 años</w:t>
            </w:r>
          </w:p>
          <w:p w14:paraId="46B2D686"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38-42 años</w:t>
            </w:r>
          </w:p>
          <w:p w14:paraId="55DCB103"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43-47 años</w:t>
            </w:r>
          </w:p>
          <w:p w14:paraId="0E7FB43B"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48-52 años</w:t>
            </w:r>
          </w:p>
          <w:p w14:paraId="179E3F09" w14:textId="77777777" w:rsidR="007F733A" w:rsidRDefault="007F733A" w:rsidP="007F733A">
            <w:pPr>
              <w:pStyle w:val="ListParagraph"/>
              <w:rPr>
                <w:rFonts w:ascii="Times New Roman" w:hAnsi="Times New Roman" w:cs="Times New Roman"/>
                <w:sz w:val="24"/>
                <w:szCs w:val="24"/>
              </w:rPr>
            </w:pPr>
          </w:p>
          <w:p w14:paraId="543203BD" w14:textId="0612BB0B"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53-57 años</w:t>
            </w:r>
          </w:p>
          <w:p w14:paraId="1DC64E5E"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58-62 años</w:t>
            </w:r>
          </w:p>
          <w:p w14:paraId="5BB9246B"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63-67 años</w:t>
            </w:r>
          </w:p>
          <w:p w14:paraId="68B70685"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68-72 años</w:t>
            </w:r>
          </w:p>
          <w:p w14:paraId="5081FA80"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Más de 72 años</w:t>
            </w:r>
          </w:p>
          <w:p w14:paraId="08B645F6" w14:textId="77777777" w:rsidR="00F32196" w:rsidRDefault="00F32196" w:rsidP="008C13B3">
            <w:pPr>
              <w:rPr>
                <w:rFonts w:ascii="Times New Roman" w:hAnsi="Times New Roman" w:cs="Times New Roman"/>
              </w:rPr>
            </w:pPr>
          </w:p>
        </w:tc>
      </w:tr>
      <w:tr w:rsidR="00F32196" w14:paraId="65D91FFD" w14:textId="77777777" w:rsidTr="00F32196">
        <w:tc>
          <w:tcPr>
            <w:tcW w:w="4390" w:type="dxa"/>
          </w:tcPr>
          <w:p w14:paraId="46000972" w14:textId="77777777" w:rsidR="007F733A" w:rsidRPr="00F726AD" w:rsidRDefault="007F733A" w:rsidP="007F733A">
            <w:pPr>
              <w:rPr>
                <w:rFonts w:ascii="Times New Roman" w:hAnsi="Times New Roman" w:cs="Times New Roman"/>
                <w:sz w:val="24"/>
                <w:szCs w:val="24"/>
              </w:rPr>
            </w:pPr>
            <w:r>
              <w:rPr>
                <w:rFonts w:ascii="Times New Roman" w:hAnsi="Times New Roman" w:cs="Times New Roman"/>
                <w:sz w:val="24"/>
                <w:szCs w:val="24"/>
              </w:rPr>
              <w:t>2</w:t>
            </w:r>
            <w:r w:rsidRPr="00F726AD">
              <w:rPr>
                <w:rFonts w:ascii="Times New Roman" w:hAnsi="Times New Roman" w:cs="Times New Roman"/>
                <w:sz w:val="24"/>
                <w:szCs w:val="24"/>
              </w:rPr>
              <w:t>. ¿A qué te dedicas actualmente?</w:t>
            </w:r>
          </w:p>
          <w:p w14:paraId="3C1CDBD0" w14:textId="77777777" w:rsidR="00F32196" w:rsidRDefault="00F32196" w:rsidP="008C13B3">
            <w:pPr>
              <w:rPr>
                <w:rFonts w:ascii="Times New Roman" w:hAnsi="Times New Roman" w:cs="Times New Roman"/>
              </w:rPr>
            </w:pPr>
          </w:p>
        </w:tc>
        <w:tc>
          <w:tcPr>
            <w:tcW w:w="4390" w:type="dxa"/>
          </w:tcPr>
          <w:p w14:paraId="71F9243C" w14:textId="77777777" w:rsidR="007F733A" w:rsidRDefault="007F733A" w:rsidP="007F733A">
            <w:pPr>
              <w:pStyle w:val="ListParagraph"/>
              <w:rPr>
                <w:rFonts w:ascii="Times New Roman" w:hAnsi="Times New Roman" w:cs="Times New Roman"/>
                <w:sz w:val="24"/>
                <w:szCs w:val="24"/>
              </w:rPr>
            </w:pPr>
          </w:p>
          <w:p w14:paraId="0E438422" w14:textId="548AF580" w:rsidR="007F733A" w:rsidRDefault="007F733A" w:rsidP="007F733A">
            <w:pPr>
              <w:pStyle w:val="ListParagraph"/>
              <w:numPr>
                <w:ilvl w:val="0"/>
                <w:numId w:val="11"/>
              </w:numPr>
              <w:rPr>
                <w:rFonts w:ascii="Times New Roman" w:hAnsi="Times New Roman" w:cs="Times New Roman"/>
                <w:sz w:val="24"/>
                <w:szCs w:val="24"/>
              </w:rPr>
            </w:pPr>
            <w:r w:rsidRPr="000578C7">
              <w:rPr>
                <w:rFonts w:ascii="Times New Roman" w:hAnsi="Times New Roman" w:cs="Times New Roman"/>
                <w:sz w:val="24"/>
                <w:szCs w:val="24"/>
              </w:rPr>
              <w:t xml:space="preserve">Estudiante </w:t>
            </w:r>
          </w:p>
          <w:p w14:paraId="4F30B4BD" w14:textId="77777777" w:rsidR="007F733A" w:rsidRDefault="007F733A" w:rsidP="007F733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Transportista</w:t>
            </w:r>
          </w:p>
          <w:p w14:paraId="1A928CD5" w14:textId="77777777" w:rsidR="007F733A" w:rsidRPr="000578C7" w:rsidRDefault="007F733A" w:rsidP="007F733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Inversionista</w:t>
            </w:r>
          </w:p>
          <w:p w14:paraId="03317683" w14:textId="77777777" w:rsidR="007F733A" w:rsidRPr="000578C7" w:rsidRDefault="007F733A" w:rsidP="007F733A">
            <w:pPr>
              <w:pStyle w:val="ListParagraph"/>
              <w:numPr>
                <w:ilvl w:val="0"/>
                <w:numId w:val="11"/>
              </w:numPr>
              <w:rPr>
                <w:rFonts w:ascii="Times New Roman" w:hAnsi="Times New Roman" w:cs="Times New Roman"/>
                <w:sz w:val="24"/>
                <w:szCs w:val="24"/>
              </w:rPr>
            </w:pPr>
            <w:r w:rsidRPr="000578C7">
              <w:rPr>
                <w:rFonts w:ascii="Times New Roman" w:hAnsi="Times New Roman" w:cs="Times New Roman"/>
                <w:sz w:val="24"/>
                <w:szCs w:val="24"/>
              </w:rPr>
              <w:t xml:space="preserve">Administrativo </w:t>
            </w:r>
          </w:p>
          <w:p w14:paraId="1B9C3CBC" w14:textId="77777777" w:rsidR="007F733A" w:rsidRDefault="007F733A" w:rsidP="007F733A">
            <w:pPr>
              <w:pStyle w:val="ListParagraph"/>
              <w:numPr>
                <w:ilvl w:val="0"/>
                <w:numId w:val="11"/>
              </w:numPr>
              <w:rPr>
                <w:rFonts w:ascii="Times New Roman" w:hAnsi="Times New Roman" w:cs="Times New Roman"/>
                <w:sz w:val="24"/>
                <w:szCs w:val="24"/>
              </w:rPr>
            </w:pPr>
            <w:r w:rsidRPr="000578C7">
              <w:rPr>
                <w:rFonts w:ascii="Times New Roman" w:hAnsi="Times New Roman" w:cs="Times New Roman"/>
                <w:sz w:val="24"/>
                <w:szCs w:val="24"/>
              </w:rPr>
              <w:t xml:space="preserve">Educación </w:t>
            </w:r>
          </w:p>
          <w:p w14:paraId="60B8A269" w14:textId="77777777" w:rsidR="007F733A" w:rsidRDefault="007F733A" w:rsidP="007F733A">
            <w:pPr>
              <w:rPr>
                <w:rFonts w:ascii="Times New Roman" w:hAnsi="Times New Roman" w:cs="Times New Roman"/>
                <w:sz w:val="24"/>
                <w:szCs w:val="24"/>
              </w:rPr>
            </w:pPr>
          </w:p>
          <w:p w14:paraId="58F65774" w14:textId="77777777" w:rsidR="007F733A" w:rsidRDefault="007F733A" w:rsidP="007F733A">
            <w:pPr>
              <w:rPr>
                <w:rFonts w:ascii="Times New Roman" w:hAnsi="Times New Roman" w:cs="Times New Roman"/>
                <w:sz w:val="24"/>
                <w:szCs w:val="24"/>
              </w:rPr>
            </w:pPr>
            <w:r w:rsidRPr="00BF6742">
              <w:rPr>
                <w:rFonts w:ascii="Times New Roman" w:hAnsi="Times New Roman" w:cs="Times New Roman"/>
                <w:sz w:val="24"/>
                <w:szCs w:val="24"/>
              </w:rPr>
              <w:t>Otro</w:t>
            </w:r>
            <w:r>
              <w:rPr>
                <w:rFonts w:ascii="Times New Roman" w:hAnsi="Times New Roman" w:cs="Times New Roman"/>
                <w:sz w:val="24"/>
                <w:szCs w:val="24"/>
              </w:rPr>
              <w:t xml:space="preserve">: </w:t>
            </w:r>
            <w:r w:rsidRPr="00BF6742">
              <w:rPr>
                <w:rFonts w:ascii="Times New Roman" w:hAnsi="Times New Roman" w:cs="Times New Roman"/>
                <w:sz w:val="24"/>
                <w:szCs w:val="24"/>
              </w:rPr>
              <w:t>_____________</w:t>
            </w:r>
          </w:p>
          <w:p w14:paraId="298E739F" w14:textId="77777777" w:rsidR="007F733A" w:rsidRPr="007F733A" w:rsidRDefault="007F733A" w:rsidP="007F733A">
            <w:pPr>
              <w:rPr>
                <w:rFonts w:ascii="Times New Roman" w:hAnsi="Times New Roman" w:cs="Times New Roman"/>
                <w:sz w:val="24"/>
                <w:szCs w:val="24"/>
              </w:rPr>
            </w:pPr>
          </w:p>
          <w:p w14:paraId="3A2984D1" w14:textId="77777777" w:rsidR="00F32196" w:rsidRDefault="00F32196" w:rsidP="008C13B3">
            <w:pPr>
              <w:rPr>
                <w:rFonts w:ascii="Times New Roman" w:hAnsi="Times New Roman" w:cs="Times New Roman"/>
              </w:rPr>
            </w:pPr>
          </w:p>
        </w:tc>
      </w:tr>
      <w:tr w:rsidR="00F32196" w14:paraId="5CACEB09" w14:textId="77777777" w:rsidTr="00F32196">
        <w:tc>
          <w:tcPr>
            <w:tcW w:w="4390" w:type="dxa"/>
          </w:tcPr>
          <w:p w14:paraId="6B036157" w14:textId="77777777" w:rsidR="007F733A" w:rsidRDefault="007F733A" w:rsidP="007F733A">
            <w:pPr>
              <w:rPr>
                <w:rFonts w:ascii="Times New Roman" w:hAnsi="Times New Roman" w:cs="Times New Roman"/>
                <w:sz w:val="24"/>
                <w:szCs w:val="24"/>
              </w:rPr>
            </w:pPr>
            <w:r>
              <w:rPr>
                <w:rFonts w:ascii="Times New Roman" w:hAnsi="Times New Roman" w:cs="Times New Roman"/>
                <w:sz w:val="24"/>
                <w:szCs w:val="24"/>
              </w:rPr>
              <w:t>3</w:t>
            </w:r>
            <w:r w:rsidRPr="00BF6742">
              <w:rPr>
                <w:rFonts w:ascii="Times New Roman" w:hAnsi="Times New Roman" w:cs="Times New Roman"/>
                <w:sz w:val="24"/>
                <w:szCs w:val="24"/>
              </w:rPr>
              <w:t xml:space="preserve">. ¿Con qué frecuencia usas transporte público? </w:t>
            </w:r>
          </w:p>
          <w:p w14:paraId="55AD137C" w14:textId="77777777" w:rsidR="00F32196" w:rsidRDefault="00F32196" w:rsidP="008C13B3">
            <w:pPr>
              <w:rPr>
                <w:rFonts w:ascii="Times New Roman" w:hAnsi="Times New Roman" w:cs="Times New Roman"/>
              </w:rPr>
            </w:pPr>
          </w:p>
        </w:tc>
        <w:tc>
          <w:tcPr>
            <w:tcW w:w="4390" w:type="dxa"/>
          </w:tcPr>
          <w:p w14:paraId="1BB75082" w14:textId="77777777" w:rsidR="007F733A" w:rsidRDefault="007F733A" w:rsidP="007F733A">
            <w:pPr>
              <w:pStyle w:val="ListParagraph"/>
              <w:rPr>
                <w:rFonts w:ascii="Times New Roman" w:hAnsi="Times New Roman" w:cs="Times New Roman"/>
                <w:sz w:val="24"/>
                <w:szCs w:val="24"/>
              </w:rPr>
            </w:pPr>
          </w:p>
          <w:p w14:paraId="6C4E7DAB" w14:textId="1A3C7092" w:rsidR="007F733A" w:rsidRPr="000578C7" w:rsidRDefault="007F733A" w:rsidP="007F733A">
            <w:pPr>
              <w:pStyle w:val="ListParagraph"/>
              <w:numPr>
                <w:ilvl w:val="0"/>
                <w:numId w:val="12"/>
              </w:numPr>
              <w:rPr>
                <w:rFonts w:ascii="Times New Roman" w:hAnsi="Times New Roman" w:cs="Times New Roman"/>
                <w:sz w:val="24"/>
                <w:szCs w:val="24"/>
              </w:rPr>
            </w:pPr>
            <w:r w:rsidRPr="000578C7">
              <w:rPr>
                <w:rFonts w:ascii="Times New Roman" w:hAnsi="Times New Roman" w:cs="Times New Roman"/>
                <w:sz w:val="24"/>
                <w:szCs w:val="24"/>
              </w:rPr>
              <w:t xml:space="preserve">Menos de una vez por mes </w:t>
            </w:r>
          </w:p>
          <w:p w14:paraId="1A37EC8E" w14:textId="77777777" w:rsidR="007F733A" w:rsidRPr="000578C7" w:rsidRDefault="007F733A" w:rsidP="007F733A">
            <w:pPr>
              <w:pStyle w:val="ListParagraph"/>
              <w:numPr>
                <w:ilvl w:val="0"/>
                <w:numId w:val="12"/>
              </w:numPr>
              <w:rPr>
                <w:rFonts w:ascii="Times New Roman" w:hAnsi="Times New Roman" w:cs="Times New Roman"/>
                <w:sz w:val="24"/>
                <w:szCs w:val="24"/>
              </w:rPr>
            </w:pPr>
            <w:r w:rsidRPr="000578C7">
              <w:rPr>
                <w:rFonts w:ascii="Times New Roman" w:hAnsi="Times New Roman" w:cs="Times New Roman"/>
                <w:sz w:val="24"/>
                <w:szCs w:val="24"/>
              </w:rPr>
              <w:t>Una vez por mes</w:t>
            </w:r>
          </w:p>
          <w:p w14:paraId="6E7AB88F"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2-5</w:t>
            </w:r>
            <w:r w:rsidRPr="000578C7">
              <w:rPr>
                <w:rFonts w:ascii="Times New Roman" w:hAnsi="Times New Roman" w:cs="Times New Roman"/>
                <w:sz w:val="24"/>
                <w:szCs w:val="24"/>
              </w:rPr>
              <w:t xml:space="preserve"> veces por mes</w:t>
            </w:r>
          </w:p>
          <w:p w14:paraId="75072FE5"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Más de 5 veces por mes</w:t>
            </w:r>
          </w:p>
          <w:p w14:paraId="6BD16F6F" w14:textId="77777777" w:rsidR="00F32196" w:rsidRDefault="00F32196" w:rsidP="008C13B3">
            <w:pPr>
              <w:rPr>
                <w:rFonts w:ascii="Times New Roman" w:hAnsi="Times New Roman" w:cs="Times New Roman"/>
              </w:rPr>
            </w:pPr>
          </w:p>
        </w:tc>
      </w:tr>
      <w:tr w:rsidR="00F32196" w14:paraId="182F0CE5" w14:textId="77777777" w:rsidTr="00F32196">
        <w:tc>
          <w:tcPr>
            <w:tcW w:w="4390" w:type="dxa"/>
          </w:tcPr>
          <w:p w14:paraId="51526091" w14:textId="77777777" w:rsidR="007F733A" w:rsidRDefault="007F733A" w:rsidP="007F733A">
            <w:pPr>
              <w:rPr>
                <w:rFonts w:ascii="Times New Roman" w:hAnsi="Times New Roman" w:cs="Times New Roman"/>
                <w:sz w:val="24"/>
                <w:szCs w:val="24"/>
              </w:rPr>
            </w:pPr>
            <w:r>
              <w:rPr>
                <w:rFonts w:ascii="Times New Roman" w:hAnsi="Times New Roman" w:cs="Times New Roman"/>
                <w:sz w:val="24"/>
                <w:szCs w:val="24"/>
              </w:rPr>
              <w:t>4. ¿Con qué frecuencia usas el Tren Maya?</w:t>
            </w:r>
          </w:p>
          <w:p w14:paraId="70C19FE5" w14:textId="77777777" w:rsidR="00F32196" w:rsidRDefault="00F32196" w:rsidP="008C13B3">
            <w:pPr>
              <w:rPr>
                <w:rFonts w:ascii="Times New Roman" w:hAnsi="Times New Roman" w:cs="Times New Roman"/>
              </w:rPr>
            </w:pPr>
          </w:p>
        </w:tc>
        <w:tc>
          <w:tcPr>
            <w:tcW w:w="4390" w:type="dxa"/>
          </w:tcPr>
          <w:p w14:paraId="0835FD20" w14:textId="77777777" w:rsidR="007F733A" w:rsidRDefault="007F733A" w:rsidP="007F733A">
            <w:pPr>
              <w:pStyle w:val="ListParagraph"/>
              <w:rPr>
                <w:rFonts w:ascii="Times New Roman" w:hAnsi="Times New Roman" w:cs="Times New Roman"/>
                <w:sz w:val="24"/>
                <w:szCs w:val="24"/>
              </w:rPr>
            </w:pPr>
          </w:p>
          <w:p w14:paraId="779EB86F" w14:textId="547ADB25" w:rsidR="007F733A" w:rsidRPr="000578C7" w:rsidRDefault="007F733A" w:rsidP="007F733A">
            <w:pPr>
              <w:pStyle w:val="ListParagraph"/>
              <w:numPr>
                <w:ilvl w:val="0"/>
                <w:numId w:val="12"/>
              </w:numPr>
              <w:rPr>
                <w:rFonts w:ascii="Times New Roman" w:hAnsi="Times New Roman" w:cs="Times New Roman"/>
                <w:sz w:val="24"/>
                <w:szCs w:val="24"/>
              </w:rPr>
            </w:pPr>
            <w:r w:rsidRPr="000578C7">
              <w:rPr>
                <w:rFonts w:ascii="Times New Roman" w:hAnsi="Times New Roman" w:cs="Times New Roman"/>
                <w:sz w:val="24"/>
                <w:szCs w:val="24"/>
              </w:rPr>
              <w:t xml:space="preserve">Menos de una vez por mes </w:t>
            </w:r>
          </w:p>
          <w:p w14:paraId="1F167A27" w14:textId="77777777" w:rsidR="007F733A" w:rsidRPr="000578C7" w:rsidRDefault="007F733A" w:rsidP="007F733A">
            <w:pPr>
              <w:pStyle w:val="ListParagraph"/>
              <w:numPr>
                <w:ilvl w:val="0"/>
                <w:numId w:val="12"/>
              </w:numPr>
              <w:rPr>
                <w:rFonts w:ascii="Times New Roman" w:hAnsi="Times New Roman" w:cs="Times New Roman"/>
                <w:sz w:val="24"/>
                <w:szCs w:val="24"/>
              </w:rPr>
            </w:pPr>
            <w:r w:rsidRPr="000578C7">
              <w:rPr>
                <w:rFonts w:ascii="Times New Roman" w:hAnsi="Times New Roman" w:cs="Times New Roman"/>
                <w:sz w:val="24"/>
                <w:szCs w:val="24"/>
              </w:rPr>
              <w:t>Una vez por mes</w:t>
            </w:r>
          </w:p>
          <w:p w14:paraId="3C58FF83"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2-5</w:t>
            </w:r>
            <w:r w:rsidRPr="000578C7">
              <w:rPr>
                <w:rFonts w:ascii="Times New Roman" w:hAnsi="Times New Roman" w:cs="Times New Roman"/>
                <w:sz w:val="24"/>
                <w:szCs w:val="24"/>
              </w:rPr>
              <w:t xml:space="preserve"> veces por mes</w:t>
            </w:r>
          </w:p>
          <w:p w14:paraId="3D4F1A29"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Más de 5 veces por mes</w:t>
            </w:r>
          </w:p>
          <w:p w14:paraId="4F1FF60C" w14:textId="77777777" w:rsidR="00F32196" w:rsidRDefault="00F32196" w:rsidP="008C13B3">
            <w:pPr>
              <w:rPr>
                <w:rFonts w:ascii="Times New Roman" w:hAnsi="Times New Roman" w:cs="Times New Roman"/>
              </w:rPr>
            </w:pPr>
          </w:p>
        </w:tc>
      </w:tr>
      <w:tr w:rsidR="00F32196" w14:paraId="62FD801E" w14:textId="77777777" w:rsidTr="00F32196">
        <w:tc>
          <w:tcPr>
            <w:tcW w:w="4390" w:type="dxa"/>
          </w:tcPr>
          <w:p w14:paraId="5EE441BA" w14:textId="77777777" w:rsidR="007F733A" w:rsidRDefault="007F733A" w:rsidP="007F733A">
            <w:pPr>
              <w:rPr>
                <w:rFonts w:ascii="Times New Roman" w:hAnsi="Times New Roman" w:cs="Times New Roman"/>
                <w:sz w:val="24"/>
                <w:szCs w:val="24"/>
              </w:rPr>
            </w:pPr>
            <w:r>
              <w:rPr>
                <w:rFonts w:ascii="Times New Roman" w:hAnsi="Times New Roman" w:cs="Times New Roman"/>
                <w:sz w:val="24"/>
                <w:szCs w:val="24"/>
              </w:rPr>
              <w:t xml:space="preserve">5. ¿Con qué frecuencia usas medio de transporte privado? (Uber, Didi, </w:t>
            </w:r>
            <w:proofErr w:type="spellStart"/>
            <w:r>
              <w:rPr>
                <w:rFonts w:ascii="Times New Roman" w:hAnsi="Times New Roman" w:cs="Times New Roman"/>
                <w:sz w:val="24"/>
                <w:szCs w:val="24"/>
              </w:rPr>
              <w:t>InDrive</w:t>
            </w:r>
            <w:proofErr w:type="spellEnd"/>
            <w:r>
              <w:rPr>
                <w:rFonts w:ascii="Times New Roman" w:hAnsi="Times New Roman" w:cs="Times New Roman"/>
                <w:sz w:val="24"/>
                <w:szCs w:val="24"/>
              </w:rPr>
              <w:t>…)</w:t>
            </w:r>
          </w:p>
          <w:p w14:paraId="600E5B32" w14:textId="77777777" w:rsidR="00F32196" w:rsidRDefault="00F32196" w:rsidP="008C13B3">
            <w:pPr>
              <w:rPr>
                <w:rFonts w:ascii="Times New Roman" w:hAnsi="Times New Roman" w:cs="Times New Roman"/>
              </w:rPr>
            </w:pPr>
          </w:p>
        </w:tc>
        <w:tc>
          <w:tcPr>
            <w:tcW w:w="4390" w:type="dxa"/>
          </w:tcPr>
          <w:p w14:paraId="0B26398F" w14:textId="77777777" w:rsidR="007F733A" w:rsidRDefault="007F733A" w:rsidP="007F733A">
            <w:pPr>
              <w:pStyle w:val="ListParagraph"/>
              <w:rPr>
                <w:rFonts w:ascii="Times New Roman" w:hAnsi="Times New Roman" w:cs="Times New Roman"/>
                <w:sz w:val="24"/>
                <w:szCs w:val="24"/>
              </w:rPr>
            </w:pPr>
          </w:p>
          <w:p w14:paraId="282CC378" w14:textId="44EE75B3" w:rsidR="007F733A" w:rsidRPr="000578C7" w:rsidRDefault="007F733A" w:rsidP="007F733A">
            <w:pPr>
              <w:pStyle w:val="ListParagraph"/>
              <w:numPr>
                <w:ilvl w:val="0"/>
                <w:numId w:val="12"/>
              </w:numPr>
              <w:rPr>
                <w:rFonts w:ascii="Times New Roman" w:hAnsi="Times New Roman" w:cs="Times New Roman"/>
                <w:sz w:val="24"/>
                <w:szCs w:val="24"/>
              </w:rPr>
            </w:pPr>
            <w:r w:rsidRPr="000578C7">
              <w:rPr>
                <w:rFonts w:ascii="Times New Roman" w:hAnsi="Times New Roman" w:cs="Times New Roman"/>
                <w:sz w:val="24"/>
                <w:szCs w:val="24"/>
              </w:rPr>
              <w:t xml:space="preserve">Menos de una vez por mes </w:t>
            </w:r>
          </w:p>
          <w:p w14:paraId="5853A64A" w14:textId="77777777" w:rsidR="007F733A" w:rsidRPr="000578C7" w:rsidRDefault="007F733A" w:rsidP="007F733A">
            <w:pPr>
              <w:pStyle w:val="ListParagraph"/>
              <w:numPr>
                <w:ilvl w:val="0"/>
                <w:numId w:val="12"/>
              </w:numPr>
              <w:rPr>
                <w:rFonts w:ascii="Times New Roman" w:hAnsi="Times New Roman" w:cs="Times New Roman"/>
                <w:sz w:val="24"/>
                <w:szCs w:val="24"/>
              </w:rPr>
            </w:pPr>
            <w:r w:rsidRPr="000578C7">
              <w:rPr>
                <w:rFonts w:ascii="Times New Roman" w:hAnsi="Times New Roman" w:cs="Times New Roman"/>
                <w:sz w:val="24"/>
                <w:szCs w:val="24"/>
              </w:rPr>
              <w:t>Una vez por mes</w:t>
            </w:r>
          </w:p>
          <w:p w14:paraId="1C1F3A9A"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2-5</w:t>
            </w:r>
            <w:r w:rsidRPr="000578C7">
              <w:rPr>
                <w:rFonts w:ascii="Times New Roman" w:hAnsi="Times New Roman" w:cs="Times New Roman"/>
                <w:sz w:val="24"/>
                <w:szCs w:val="24"/>
              </w:rPr>
              <w:t xml:space="preserve"> veces por mes</w:t>
            </w:r>
          </w:p>
          <w:p w14:paraId="7517F7FD" w14:textId="77777777" w:rsidR="007F733A" w:rsidRDefault="007F733A" w:rsidP="007F733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Más de 5 veces por mes</w:t>
            </w:r>
          </w:p>
          <w:p w14:paraId="21CD7B3C" w14:textId="77777777" w:rsidR="00F32196" w:rsidRDefault="00F32196" w:rsidP="008C13B3">
            <w:pPr>
              <w:rPr>
                <w:rFonts w:ascii="Times New Roman" w:hAnsi="Times New Roman" w:cs="Times New Roman"/>
              </w:rPr>
            </w:pPr>
          </w:p>
        </w:tc>
      </w:tr>
      <w:tr w:rsidR="007F733A" w14:paraId="30FF19BD" w14:textId="77777777" w:rsidTr="00F32196">
        <w:tc>
          <w:tcPr>
            <w:tcW w:w="4390" w:type="dxa"/>
          </w:tcPr>
          <w:p w14:paraId="4614E450" w14:textId="0A029A71" w:rsidR="007F733A" w:rsidRDefault="007F733A" w:rsidP="007F733A">
            <w:pPr>
              <w:rPr>
                <w:rFonts w:ascii="Times New Roman" w:hAnsi="Times New Roman" w:cs="Times New Roman"/>
                <w:sz w:val="24"/>
                <w:szCs w:val="24"/>
              </w:rPr>
            </w:pPr>
            <w:r>
              <w:rPr>
                <w:rFonts w:ascii="Times New Roman" w:hAnsi="Times New Roman" w:cs="Times New Roman"/>
                <w:sz w:val="24"/>
                <w:szCs w:val="24"/>
              </w:rPr>
              <w:t>6</w:t>
            </w:r>
            <w:r w:rsidRPr="00BF6742">
              <w:rPr>
                <w:rFonts w:ascii="Times New Roman" w:hAnsi="Times New Roman" w:cs="Times New Roman"/>
                <w:sz w:val="24"/>
                <w:szCs w:val="24"/>
              </w:rPr>
              <w:t>. ¿Cuál es tu experiencia con Internet?</w:t>
            </w:r>
          </w:p>
        </w:tc>
        <w:tc>
          <w:tcPr>
            <w:tcW w:w="4390" w:type="dxa"/>
          </w:tcPr>
          <w:p w14:paraId="5B223BA7" w14:textId="77777777" w:rsidR="00AD7C65" w:rsidRDefault="00AD7C65" w:rsidP="00AD7C65">
            <w:pPr>
              <w:pStyle w:val="ListParagraph"/>
              <w:rPr>
                <w:rFonts w:ascii="Times New Roman" w:hAnsi="Times New Roman" w:cs="Times New Roman"/>
                <w:sz w:val="24"/>
                <w:szCs w:val="24"/>
              </w:rPr>
            </w:pPr>
          </w:p>
          <w:p w14:paraId="6196E853" w14:textId="24E0B23B" w:rsidR="007F733A" w:rsidRPr="000578C7" w:rsidRDefault="007F733A" w:rsidP="007F733A">
            <w:pPr>
              <w:pStyle w:val="ListParagraph"/>
              <w:numPr>
                <w:ilvl w:val="0"/>
                <w:numId w:val="13"/>
              </w:numPr>
              <w:rPr>
                <w:rFonts w:ascii="Times New Roman" w:hAnsi="Times New Roman" w:cs="Times New Roman"/>
                <w:sz w:val="24"/>
                <w:szCs w:val="24"/>
              </w:rPr>
            </w:pPr>
            <w:r w:rsidRPr="000578C7">
              <w:rPr>
                <w:rFonts w:ascii="Times New Roman" w:hAnsi="Times New Roman" w:cs="Times New Roman"/>
                <w:sz w:val="24"/>
                <w:szCs w:val="24"/>
              </w:rPr>
              <w:t>N</w:t>
            </w:r>
            <w:r>
              <w:rPr>
                <w:rFonts w:ascii="Times New Roman" w:hAnsi="Times New Roman" w:cs="Times New Roman"/>
                <w:sz w:val="24"/>
                <w:szCs w:val="24"/>
              </w:rPr>
              <w:t>inguna</w:t>
            </w:r>
          </w:p>
          <w:p w14:paraId="755BB0EF" w14:textId="77777777" w:rsidR="007F733A" w:rsidRPr="000578C7" w:rsidRDefault="007F733A" w:rsidP="007F733A">
            <w:pPr>
              <w:pStyle w:val="ListParagraph"/>
              <w:numPr>
                <w:ilvl w:val="0"/>
                <w:numId w:val="13"/>
              </w:numPr>
              <w:rPr>
                <w:rFonts w:ascii="Times New Roman" w:hAnsi="Times New Roman" w:cs="Times New Roman"/>
                <w:sz w:val="24"/>
                <w:szCs w:val="24"/>
              </w:rPr>
            </w:pPr>
            <w:r w:rsidRPr="000578C7">
              <w:rPr>
                <w:rFonts w:ascii="Times New Roman" w:hAnsi="Times New Roman" w:cs="Times New Roman"/>
                <w:sz w:val="24"/>
                <w:szCs w:val="24"/>
              </w:rPr>
              <w:t>Básica</w:t>
            </w:r>
          </w:p>
          <w:p w14:paraId="599FB988" w14:textId="77777777" w:rsidR="007F733A" w:rsidRPr="000578C7" w:rsidRDefault="007F733A" w:rsidP="007F733A">
            <w:pPr>
              <w:pStyle w:val="ListParagraph"/>
              <w:numPr>
                <w:ilvl w:val="0"/>
                <w:numId w:val="13"/>
              </w:numPr>
              <w:rPr>
                <w:rFonts w:ascii="Times New Roman" w:hAnsi="Times New Roman" w:cs="Times New Roman"/>
                <w:sz w:val="24"/>
                <w:szCs w:val="24"/>
              </w:rPr>
            </w:pPr>
            <w:r w:rsidRPr="000578C7">
              <w:rPr>
                <w:rFonts w:ascii="Times New Roman" w:hAnsi="Times New Roman" w:cs="Times New Roman"/>
                <w:sz w:val="24"/>
                <w:szCs w:val="24"/>
              </w:rPr>
              <w:t>Media</w:t>
            </w:r>
          </w:p>
          <w:p w14:paraId="5F9D8839" w14:textId="77777777" w:rsidR="007F733A" w:rsidRPr="000578C7" w:rsidRDefault="007F733A" w:rsidP="007F733A">
            <w:pPr>
              <w:pStyle w:val="ListParagraph"/>
              <w:numPr>
                <w:ilvl w:val="0"/>
                <w:numId w:val="13"/>
              </w:numPr>
              <w:rPr>
                <w:rFonts w:ascii="Times New Roman" w:hAnsi="Times New Roman" w:cs="Times New Roman"/>
                <w:sz w:val="24"/>
                <w:szCs w:val="24"/>
              </w:rPr>
            </w:pPr>
            <w:r w:rsidRPr="000578C7">
              <w:rPr>
                <w:rFonts w:ascii="Times New Roman" w:hAnsi="Times New Roman" w:cs="Times New Roman"/>
                <w:sz w:val="24"/>
                <w:szCs w:val="24"/>
              </w:rPr>
              <w:t>Avanzada</w:t>
            </w:r>
          </w:p>
          <w:p w14:paraId="2A87A62F" w14:textId="77777777" w:rsidR="007F733A" w:rsidRPr="007F733A" w:rsidRDefault="007F733A" w:rsidP="007F733A">
            <w:pPr>
              <w:rPr>
                <w:rFonts w:ascii="Times New Roman" w:hAnsi="Times New Roman" w:cs="Times New Roman"/>
                <w:sz w:val="24"/>
                <w:szCs w:val="24"/>
              </w:rPr>
            </w:pPr>
          </w:p>
        </w:tc>
      </w:tr>
      <w:tr w:rsidR="007F733A" w14:paraId="21D61F13" w14:textId="77777777" w:rsidTr="00F32196">
        <w:tc>
          <w:tcPr>
            <w:tcW w:w="4390" w:type="dxa"/>
          </w:tcPr>
          <w:p w14:paraId="45A4C60A" w14:textId="58F2A982" w:rsidR="007F733A" w:rsidRDefault="003A7439" w:rsidP="007F733A">
            <w:pPr>
              <w:rPr>
                <w:rFonts w:ascii="Times New Roman" w:hAnsi="Times New Roman" w:cs="Times New Roman"/>
                <w:sz w:val="24"/>
                <w:szCs w:val="24"/>
              </w:rPr>
            </w:pPr>
            <w:r>
              <w:rPr>
                <w:rFonts w:ascii="Times New Roman" w:hAnsi="Times New Roman" w:cs="Times New Roman"/>
                <w:sz w:val="24"/>
                <w:szCs w:val="24"/>
              </w:rPr>
              <w:t>7</w:t>
            </w:r>
            <w:r w:rsidRPr="00BF6742">
              <w:rPr>
                <w:rFonts w:ascii="Times New Roman" w:hAnsi="Times New Roman" w:cs="Times New Roman"/>
                <w:sz w:val="24"/>
                <w:szCs w:val="24"/>
              </w:rPr>
              <w:t>. ¿</w:t>
            </w:r>
            <w:r>
              <w:rPr>
                <w:rFonts w:ascii="Times New Roman" w:hAnsi="Times New Roman" w:cs="Times New Roman"/>
                <w:sz w:val="24"/>
                <w:szCs w:val="24"/>
              </w:rPr>
              <w:t>Qué aplicaciones web usas más frecuentemente? (Mencione 5, de contar con ellas)</w:t>
            </w:r>
          </w:p>
        </w:tc>
        <w:tc>
          <w:tcPr>
            <w:tcW w:w="4390" w:type="dxa"/>
          </w:tcPr>
          <w:p w14:paraId="6A099B22" w14:textId="77777777" w:rsidR="002E71F5" w:rsidRDefault="003A7439" w:rsidP="003A7439">
            <w:pPr>
              <w:rPr>
                <w:rFonts w:ascii="Times New Roman" w:hAnsi="Times New Roman" w:cs="Times New Roman"/>
                <w:sz w:val="24"/>
                <w:szCs w:val="24"/>
              </w:rPr>
            </w:pPr>
            <w:r>
              <w:rPr>
                <w:rFonts w:ascii="Times New Roman" w:hAnsi="Times New Roman" w:cs="Times New Roman"/>
                <w:sz w:val="24"/>
                <w:szCs w:val="24"/>
              </w:rPr>
              <w:t xml:space="preserve">Respuesta: </w:t>
            </w:r>
          </w:p>
          <w:p w14:paraId="593F5BFF" w14:textId="7CC699DD" w:rsidR="002E71F5" w:rsidRDefault="003A7439" w:rsidP="003A7439">
            <w:pPr>
              <w:rPr>
                <w:rFonts w:ascii="Times New Roman" w:hAnsi="Times New Roman" w:cs="Times New Roman"/>
                <w:sz w:val="24"/>
                <w:szCs w:val="24"/>
              </w:rPr>
            </w:pPr>
            <w:r w:rsidRPr="000578C7">
              <w:rPr>
                <w:rFonts w:ascii="Times New Roman" w:hAnsi="Times New Roman" w:cs="Times New Roman"/>
                <w:sz w:val="24"/>
                <w:szCs w:val="24"/>
              </w:rPr>
              <w:t>_______________________________</w:t>
            </w:r>
          </w:p>
          <w:p w14:paraId="414E8810" w14:textId="77777777" w:rsidR="002E71F5" w:rsidRDefault="002E71F5" w:rsidP="003A7439">
            <w:pPr>
              <w:rPr>
                <w:rFonts w:ascii="Times New Roman" w:hAnsi="Times New Roman" w:cs="Times New Roman"/>
                <w:sz w:val="24"/>
                <w:szCs w:val="24"/>
              </w:rPr>
            </w:pPr>
          </w:p>
          <w:p w14:paraId="0A7FF9AE" w14:textId="77777777" w:rsidR="003A7439" w:rsidRDefault="003A7439" w:rsidP="003A7439">
            <w:pPr>
              <w:rPr>
                <w:rFonts w:ascii="Times New Roman" w:hAnsi="Times New Roman" w:cs="Times New Roman"/>
                <w:sz w:val="24"/>
                <w:szCs w:val="24"/>
              </w:rPr>
            </w:pPr>
            <w:r w:rsidRPr="000578C7">
              <w:rPr>
                <w:rFonts w:ascii="Times New Roman" w:hAnsi="Times New Roman" w:cs="Times New Roman"/>
                <w:sz w:val="24"/>
                <w:szCs w:val="24"/>
              </w:rPr>
              <w:t>_________________________________________</w:t>
            </w:r>
          </w:p>
          <w:p w14:paraId="5D4E59C1" w14:textId="2F7CF0B9" w:rsidR="002E71F5" w:rsidRPr="003A7439" w:rsidRDefault="002E71F5" w:rsidP="003A7439">
            <w:pPr>
              <w:rPr>
                <w:rFonts w:ascii="Times New Roman" w:hAnsi="Times New Roman" w:cs="Times New Roman"/>
                <w:sz w:val="24"/>
                <w:szCs w:val="24"/>
              </w:rPr>
            </w:pPr>
          </w:p>
        </w:tc>
      </w:tr>
      <w:tr w:rsidR="001C671C" w14:paraId="4E5019C8" w14:textId="77777777" w:rsidTr="00F32196">
        <w:tc>
          <w:tcPr>
            <w:tcW w:w="4390" w:type="dxa"/>
          </w:tcPr>
          <w:p w14:paraId="705BAF15" w14:textId="71F9E8EB" w:rsidR="001C671C" w:rsidRDefault="001C671C" w:rsidP="007F733A">
            <w:pPr>
              <w:rPr>
                <w:rFonts w:ascii="Times New Roman" w:hAnsi="Times New Roman" w:cs="Times New Roman"/>
                <w:sz w:val="24"/>
                <w:szCs w:val="24"/>
              </w:rPr>
            </w:pPr>
            <w:r>
              <w:rPr>
                <w:rFonts w:ascii="Times New Roman" w:hAnsi="Times New Roman" w:cs="Times New Roman"/>
                <w:sz w:val="24"/>
                <w:szCs w:val="24"/>
              </w:rPr>
              <w:t>8</w:t>
            </w:r>
            <w:r w:rsidRPr="00BF6742">
              <w:rPr>
                <w:rFonts w:ascii="Times New Roman" w:hAnsi="Times New Roman" w:cs="Times New Roman"/>
                <w:sz w:val="24"/>
                <w:szCs w:val="24"/>
              </w:rPr>
              <w:t xml:space="preserve">. ¿Has usado o conoces Google </w:t>
            </w:r>
            <w:proofErr w:type="spellStart"/>
            <w:r w:rsidRPr="00BF6742">
              <w:rPr>
                <w:rFonts w:ascii="Times New Roman" w:hAnsi="Times New Roman" w:cs="Times New Roman"/>
                <w:sz w:val="24"/>
                <w:szCs w:val="24"/>
              </w:rPr>
              <w:t>Maps</w:t>
            </w:r>
            <w:proofErr w:type="spellEnd"/>
            <w:r w:rsidRPr="00BF6742">
              <w:rPr>
                <w:rFonts w:ascii="Times New Roman" w:hAnsi="Times New Roman" w:cs="Times New Roman"/>
                <w:sz w:val="24"/>
                <w:szCs w:val="24"/>
              </w:rPr>
              <w:t>?</w:t>
            </w:r>
          </w:p>
        </w:tc>
        <w:tc>
          <w:tcPr>
            <w:tcW w:w="4390" w:type="dxa"/>
          </w:tcPr>
          <w:p w14:paraId="46CF7BDA" w14:textId="77777777" w:rsidR="001C671C" w:rsidRPr="001C671C" w:rsidRDefault="001C671C" w:rsidP="001C671C">
            <w:pPr>
              <w:rPr>
                <w:rFonts w:ascii="Times New Roman" w:hAnsi="Times New Roman" w:cs="Times New Roman"/>
                <w:sz w:val="24"/>
                <w:szCs w:val="24"/>
              </w:rPr>
            </w:pPr>
          </w:p>
          <w:p w14:paraId="19127911" w14:textId="7E70C200" w:rsidR="001C671C" w:rsidRPr="000578C7" w:rsidRDefault="001C671C" w:rsidP="001C671C">
            <w:pPr>
              <w:pStyle w:val="ListParagraph"/>
              <w:numPr>
                <w:ilvl w:val="0"/>
                <w:numId w:val="15"/>
              </w:numPr>
              <w:rPr>
                <w:rFonts w:ascii="Times New Roman" w:hAnsi="Times New Roman" w:cs="Times New Roman"/>
                <w:sz w:val="24"/>
                <w:szCs w:val="24"/>
              </w:rPr>
            </w:pPr>
            <w:r w:rsidRPr="000578C7">
              <w:rPr>
                <w:rFonts w:ascii="Times New Roman" w:hAnsi="Times New Roman" w:cs="Times New Roman"/>
                <w:sz w:val="24"/>
                <w:szCs w:val="24"/>
              </w:rPr>
              <w:t xml:space="preserve">Sí  </w:t>
            </w:r>
          </w:p>
          <w:p w14:paraId="30C1EBAE" w14:textId="77777777" w:rsidR="001C671C" w:rsidRDefault="001C671C" w:rsidP="001C671C">
            <w:pPr>
              <w:pStyle w:val="ListParagraph"/>
              <w:numPr>
                <w:ilvl w:val="0"/>
                <w:numId w:val="15"/>
              </w:numPr>
              <w:rPr>
                <w:rFonts w:ascii="Times New Roman" w:hAnsi="Times New Roman" w:cs="Times New Roman"/>
                <w:sz w:val="24"/>
                <w:szCs w:val="24"/>
              </w:rPr>
            </w:pPr>
            <w:r w:rsidRPr="001C671C">
              <w:rPr>
                <w:rFonts w:ascii="Times New Roman" w:hAnsi="Times New Roman" w:cs="Times New Roman"/>
                <w:sz w:val="24"/>
                <w:szCs w:val="24"/>
              </w:rPr>
              <w:t>No</w:t>
            </w:r>
          </w:p>
          <w:p w14:paraId="0858B623" w14:textId="74BB31E0" w:rsidR="001C671C" w:rsidRPr="001C671C" w:rsidRDefault="001C671C" w:rsidP="001C671C">
            <w:pPr>
              <w:rPr>
                <w:rFonts w:ascii="Times New Roman" w:hAnsi="Times New Roman" w:cs="Times New Roman"/>
                <w:sz w:val="24"/>
                <w:szCs w:val="24"/>
              </w:rPr>
            </w:pPr>
          </w:p>
        </w:tc>
      </w:tr>
    </w:tbl>
    <w:p w14:paraId="7A7F80A6" w14:textId="1F57C0FA" w:rsidR="00E22F54" w:rsidRPr="000578C7" w:rsidRDefault="00E22F54" w:rsidP="001C671C">
      <w:pPr>
        <w:rPr>
          <w:rFonts w:ascii="Times New Roman" w:hAnsi="Times New Roman" w:cs="Times New Roman"/>
          <w:sz w:val="24"/>
          <w:szCs w:val="24"/>
        </w:rPr>
      </w:pPr>
    </w:p>
    <w:p w14:paraId="0877495C" w14:textId="77777777" w:rsidR="00E22F54" w:rsidRDefault="00FC368D">
      <w:pPr>
        <w:pStyle w:val="Heading1"/>
        <w:rPr>
          <w:rFonts w:ascii="Times New Roman" w:hAnsi="Times New Roman" w:cs="Times New Roman"/>
        </w:rPr>
      </w:pPr>
      <w:r w:rsidRPr="00BF6742">
        <w:rPr>
          <w:rFonts w:ascii="Times New Roman" w:hAnsi="Times New Roman" w:cs="Times New Roman"/>
        </w:rPr>
        <w:t>3. Cuestionario Posterior a la Prueba</w:t>
      </w:r>
    </w:p>
    <w:p w14:paraId="6F7F1715" w14:textId="77777777" w:rsidR="00917B08" w:rsidRDefault="00917B08" w:rsidP="00917B08"/>
    <w:tbl>
      <w:tblPr>
        <w:tblStyle w:val="TableGrid"/>
        <w:tblW w:w="0" w:type="auto"/>
        <w:tblLook w:val="04A0" w:firstRow="1" w:lastRow="0" w:firstColumn="1" w:lastColumn="0" w:noHBand="0" w:noVBand="1"/>
      </w:tblPr>
      <w:tblGrid>
        <w:gridCol w:w="1802"/>
        <w:gridCol w:w="1426"/>
        <w:gridCol w:w="1399"/>
        <w:gridCol w:w="1528"/>
        <w:gridCol w:w="1426"/>
        <w:gridCol w:w="1275"/>
      </w:tblGrid>
      <w:tr w:rsidR="00C45672" w14:paraId="4B947638" w14:textId="77777777">
        <w:tc>
          <w:tcPr>
            <w:tcW w:w="8856" w:type="dxa"/>
            <w:gridSpan w:val="6"/>
          </w:tcPr>
          <w:p w14:paraId="029C91DD" w14:textId="6A0F562E" w:rsidR="00C45672" w:rsidRPr="00C45672" w:rsidRDefault="00C45672" w:rsidP="00917B08">
            <w:pPr>
              <w:jc w:val="center"/>
              <w:rPr>
                <w:rFonts w:ascii="Times New Roman" w:hAnsi="Times New Roman" w:cs="Times New Roman"/>
                <w:b/>
                <w:bCs/>
                <w:sz w:val="24"/>
                <w:szCs w:val="24"/>
              </w:rPr>
            </w:pPr>
            <w:r>
              <w:rPr>
                <w:rFonts w:ascii="Times New Roman" w:hAnsi="Times New Roman" w:cs="Times New Roman"/>
                <w:b/>
                <w:bCs/>
                <w:sz w:val="24"/>
                <w:szCs w:val="24"/>
              </w:rPr>
              <w:t xml:space="preserve">Marca la casilla más apropiada con una palomita </w:t>
            </w:r>
            <w:r w:rsidR="00ED7CF2">
              <w:rPr>
                <w:rFonts w:ascii="Times New Roman" w:hAnsi="Times New Roman" w:cs="Times New Roman"/>
                <w:b/>
                <w:bCs/>
                <w:sz w:val="24"/>
                <w:szCs w:val="24"/>
              </w:rPr>
              <w:t>y comenta según sea el caso. De no contar con comentarios, escribe una “X”</w:t>
            </w:r>
          </w:p>
        </w:tc>
      </w:tr>
      <w:tr w:rsidR="00917B08" w14:paraId="3F20CA16" w14:textId="20DF6AC1" w:rsidTr="00917B08">
        <w:tc>
          <w:tcPr>
            <w:tcW w:w="1499" w:type="dxa"/>
          </w:tcPr>
          <w:p w14:paraId="682BC440" w14:textId="5C783789" w:rsidR="00917B08" w:rsidRPr="00917B08" w:rsidRDefault="00917B08" w:rsidP="00917B08">
            <w:pPr>
              <w:jc w:val="center"/>
              <w:rPr>
                <w:rFonts w:ascii="Times New Roman" w:hAnsi="Times New Roman" w:cs="Times New Roman"/>
                <w:sz w:val="24"/>
                <w:szCs w:val="24"/>
              </w:rPr>
            </w:pPr>
            <w:r>
              <w:rPr>
                <w:rFonts w:ascii="Times New Roman" w:hAnsi="Times New Roman" w:cs="Times New Roman"/>
                <w:sz w:val="24"/>
                <w:szCs w:val="24"/>
              </w:rPr>
              <w:t>Punto</w:t>
            </w:r>
          </w:p>
        </w:tc>
        <w:tc>
          <w:tcPr>
            <w:tcW w:w="1471" w:type="dxa"/>
          </w:tcPr>
          <w:p w14:paraId="7214B067" w14:textId="130EB207" w:rsidR="00917B08" w:rsidRPr="00917B08" w:rsidRDefault="00917B08" w:rsidP="00917B08">
            <w:pPr>
              <w:jc w:val="center"/>
              <w:rPr>
                <w:rFonts w:ascii="Times New Roman" w:hAnsi="Times New Roman" w:cs="Times New Roman"/>
                <w:sz w:val="24"/>
                <w:szCs w:val="24"/>
              </w:rPr>
            </w:pPr>
            <w:r>
              <w:rPr>
                <w:rFonts w:ascii="Times New Roman" w:hAnsi="Times New Roman" w:cs="Times New Roman"/>
                <w:sz w:val="24"/>
                <w:szCs w:val="24"/>
              </w:rPr>
              <w:t>Muy fácil (1)</w:t>
            </w:r>
          </w:p>
        </w:tc>
        <w:tc>
          <w:tcPr>
            <w:tcW w:w="1477" w:type="dxa"/>
          </w:tcPr>
          <w:p w14:paraId="1EC04180" w14:textId="3492C5EA" w:rsidR="00917B08" w:rsidRPr="00917B08" w:rsidRDefault="00917B08" w:rsidP="00917B08">
            <w:pPr>
              <w:jc w:val="center"/>
              <w:rPr>
                <w:rFonts w:ascii="Times New Roman" w:hAnsi="Times New Roman" w:cs="Times New Roman"/>
                <w:sz w:val="24"/>
                <w:szCs w:val="24"/>
              </w:rPr>
            </w:pPr>
            <w:r>
              <w:rPr>
                <w:rFonts w:ascii="Times New Roman" w:hAnsi="Times New Roman" w:cs="Times New Roman"/>
                <w:sz w:val="24"/>
                <w:szCs w:val="24"/>
              </w:rPr>
              <w:t>Fácil (2)</w:t>
            </w:r>
          </w:p>
        </w:tc>
        <w:tc>
          <w:tcPr>
            <w:tcW w:w="1540" w:type="dxa"/>
          </w:tcPr>
          <w:p w14:paraId="509D9C7F" w14:textId="01B81CC2" w:rsidR="00917B08" w:rsidRPr="00917B08" w:rsidRDefault="00917B08" w:rsidP="00917B08">
            <w:pPr>
              <w:jc w:val="center"/>
              <w:rPr>
                <w:rFonts w:ascii="Times New Roman" w:hAnsi="Times New Roman" w:cs="Times New Roman"/>
                <w:sz w:val="24"/>
                <w:szCs w:val="24"/>
              </w:rPr>
            </w:pPr>
            <w:r>
              <w:rPr>
                <w:rFonts w:ascii="Times New Roman" w:hAnsi="Times New Roman" w:cs="Times New Roman"/>
                <w:sz w:val="24"/>
                <w:szCs w:val="24"/>
              </w:rPr>
              <w:t>Neutral (3)</w:t>
            </w:r>
          </w:p>
        </w:tc>
        <w:tc>
          <w:tcPr>
            <w:tcW w:w="1516" w:type="dxa"/>
          </w:tcPr>
          <w:p w14:paraId="49899B8A" w14:textId="35698098" w:rsidR="00917B08" w:rsidRPr="00917B08" w:rsidRDefault="00917B08" w:rsidP="00917B08">
            <w:pPr>
              <w:jc w:val="center"/>
              <w:rPr>
                <w:rFonts w:ascii="Times New Roman" w:hAnsi="Times New Roman" w:cs="Times New Roman"/>
                <w:sz w:val="24"/>
                <w:szCs w:val="24"/>
              </w:rPr>
            </w:pPr>
            <w:r>
              <w:rPr>
                <w:rFonts w:ascii="Times New Roman" w:hAnsi="Times New Roman" w:cs="Times New Roman"/>
                <w:sz w:val="24"/>
                <w:szCs w:val="24"/>
              </w:rPr>
              <w:t>Difícil (4)</w:t>
            </w:r>
          </w:p>
        </w:tc>
        <w:tc>
          <w:tcPr>
            <w:tcW w:w="1353" w:type="dxa"/>
          </w:tcPr>
          <w:p w14:paraId="360F2D21" w14:textId="11885800" w:rsidR="00917B08" w:rsidRDefault="00917B08" w:rsidP="00917B08">
            <w:pPr>
              <w:jc w:val="center"/>
              <w:rPr>
                <w:rFonts w:ascii="Times New Roman" w:hAnsi="Times New Roman" w:cs="Times New Roman"/>
                <w:sz w:val="24"/>
                <w:szCs w:val="24"/>
              </w:rPr>
            </w:pPr>
            <w:r>
              <w:rPr>
                <w:rFonts w:ascii="Times New Roman" w:hAnsi="Times New Roman" w:cs="Times New Roman"/>
                <w:sz w:val="24"/>
                <w:szCs w:val="24"/>
              </w:rPr>
              <w:t>Muy difícil (5)</w:t>
            </w:r>
          </w:p>
        </w:tc>
      </w:tr>
      <w:tr w:rsidR="00917B08" w14:paraId="6E1E3BFE" w14:textId="7F431B9C" w:rsidTr="00917B08">
        <w:tc>
          <w:tcPr>
            <w:tcW w:w="1499" w:type="dxa"/>
          </w:tcPr>
          <w:p w14:paraId="67F5765F" w14:textId="5919827B" w:rsidR="00917B08" w:rsidRPr="00917B08" w:rsidRDefault="008913FB" w:rsidP="00917B08">
            <w:pPr>
              <w:jc w:val="center"/>
              <w:rPr>
                <w:rFonts w:ascii="Times New Roman" w:hAnsi="Times New Roman" w:cs="Times New Roman"/>
                <w:sz w:val="24"/>
                <w:szCs w:val="24"/>
              </w:rPr>
            </w:pPr>
            <w:r>
              <w:rPr>
                <w:rFonts w:ascii="Times New Roman" w:hAnsi="Times New Roman" w:cs="Times New Roman"/>
                <w:sz w:val="24"/>
                <w:szCs w:val="24"/>
              </w:rPr>
              <w:t xml:space="preserve">1. </w:t>
            </w:r>
            <w:r w:rsidR="00917B08">
              <w:rPr>
                <w:rFonts w:ascii="Times New Roman" w:hAnsi="Times New Roman" w:cs="Times New Roman"/>
                <w:sz w:val="24"/>
                <w:szCs w:val="24"/>
              </w:rPr>
              <w:t>Usar la aplicación fue:</w:t>
            </w:r>
          </w:p>
        </w:tc>
        <w:tc>
          <w:tcPr>
            <w:tcW w:w="1471" w:type="dxa"/>
          </w:tcPr>
          <w:p w14:paraId="4ECB062F" w14:textId="77777777" w:rsidR="00917B08" w:rsidRPr="00917B08" w:rsidRDefault="00917B08" w:rsidP="00917B08">
            <w:pPr>
              <w:jc w:val="center"/>
              <w:rPr>
                <w:rFonts w:ascii="Times New Roman" w:hAnsi="Times New Roman" w:cs="Times New Roman"/>
                <w:sz w:val="24"/>
                <w:szCs w:val="24"/>
              </w:rPr>
            </w:pPr>
          </w:p>
        </w:tc>
        <w:tc>
          <w:tcPr>
            <w:tcW w:w="1477" w:type="dxa"/>
          </w:tcPr>
          <w:p w14:paraId="5DB91396" w14:textId="77777777" w:rsidR="00917B08" w:rsidRPr="00917B08" w:rsidRDefault="00917B08" w:rsidP="00917B08">
            <w:pPr>
              <w:jc w:val="center"/>
              <w:rPr>
                <w:rFonts w:ascii="Times New Roman" w:hAnsi="Times New Roman" w:cs="Times New Roman"/>
                <w:sz w:val="24"/>
                <w:szCs w:val="24"/>
              </w:rPr>
            </w:pPr>
          </w:p>
        </w:tc>
        <w:tc>
          <w:tcPr>
            <w:tcW w:w="1540" w:type="dxa"/>
          </w:tcPr>
          <w:p w14:paraId="20314B85" w14:textId="77777777" w:rsidR="00917B08" w:rsidRPr="00917B08" w:rsidRDefault="00917B08" w:rsidP="00917B08">
            <w:pPr>
              <w:jc w:val="center"/>
              <w:rPr>
                <w:rFonts w:ascii="Times New Roman" w:hAnsi="Times New Roman" w:cs="Times New Roman"/>
                <w:sz w:val="24"/>
                <w:szCs w:val="24"/>
              </w:rPr>
            </w:pPr>
          </w:p>
        </w:tc>
        <w:tc>
          <w:tcPr>
            <w:tcW w:w="1516" w:type="dxa"/>
          </w:tcPr>
          <w:p w14:paraId="1E2AE19E" w14:textId="77777777" w:rsidR="00917B08" w:rsidRPr="00917B08" w:rsidRDefault="00917B08" w:rsidP="00917B08">
            <w:pPr>
              <w:jc w:val="center"/>
              <w:rPr>
                <w:rFonts w:ascii="Times New Roman" w:hAnsi="Times New Roman" w:cs="Times New Roman"/>
                <w:sz w:val="24"/>
                <w:szCs w:val="24"/>
              </w:rPr>
            </w:pPr>
          </w:p>
        </w:tc>
        <w:tc>
          <w:tcPr>
            <w:tcW w:w="1353" w:type="dxa"/>
          </w:tcPr>
          <w:p w14:paraId="4C871A98" w14:textId="77777777" w:rsidR="00917B08" w:rsidRPr="00917B08" w:rsidRDefault="00917B08" w:rsidP="00917B08">
            <w:pPr>
              <w:jc w:val="center"/>
              <w:rPr>
                <w:rFonts w:ascii="Times New Roman" w:hAnsi="Times New Roman" w:cs="Times New Roman"/>
                <w:sz w:val="24"/>
                <w:szCs w:val="24"/>
              </w:rPr>
            </w:pPr>
          </w:p>
        </w:tc>
      </w:tr>
      <w:tr w:rsidR="00917B08" w14:paraId="30FFB137" w14:textId="76141AD9" w:rsidTr="00917B08">
        <w:tc>
          <w:tcPr>
            <w:tcW w:w="1499" w:type="dxa"/>
          </w:tcPr>
          <w:p w14:paraId="18F07810" w14:textId="32F47094" w:rsidR="00917B08" w:rsidRPr="00917B08" w:rsidRDefault="008913FB" w:rsidP="00917B08">
            <w:pPr>
              <w:jc w:val="center"/>
              <w:rPr>
                <w:rFonts w:ascii="Times New Roman" w:hAnsi="Times New Roman" w:cs="Times New Roman"/>
                <w:sz w:val="24"/>
                <w:szCs w:val="24"/>
              </w:rPr>
            </w:pPr>
            <w:r>
              <w:rPr>
                <w:rFonts w:ascii="Times New Roman" w:hAnsi="Times New Roman" w:cs="Times New Roman"/>
                <w:sz w:val="24"/>
                <w:szCs w:val="24"/>
              </w:rPr>
              <w:t xml:space="preserve">2. </w:t>
            </w:r>
            <w:r w:rsidR="00917B08">
              <w:rPr>
                <w:rFonts w:ascii="Times New Roman" w:hAnsi="Times New Roman" w:cs="Times New Roman"/>
                <w:sz w:val="24"/>
                <w:szCs w:val="24"/>
              </w:rPr>
              <w:t>Buscar opciones en el mapa fue:</w:t>
            </w:r>
          </w:p>
        </w:tc>
        <w:tc>
          <w:tcPr>
            <w:tcW w:w="1471" w:type="dxa"/>
          </w:tcPr>
          <w:p w14:paraId="5C3AA9CB" w14:textId="77777777" w:rsidR="00917B08" w:rsidRPr="00917B08" w:rsidRDefault="00917B08" w:rsidP="00917B08">
            <w:pPr>
              <w:jc w:val="center"/>
              <w:rPr>
                <w:rFonts w:ascii="Times New Roman" w:hAnsi="Times New Roman" w:cs="Times New Roman"/>
                <w:sz w:val="24"/>
                <w:szCs w:val="24"/>
              </w:rPr>
            </w:pPr>
          </w:p>
        </w:tc>
        <w:tc>
          <w:tcPr>
            <w:tcW w:w="1477" w:type="dxa"/>
          </w:tcPr>
          <w:p w14:paraId="5190C27D" w14:textId="77777777" w:rsidR="00917B08" w:rsidRPr="00917B08" w:rsidRDefault="00917B08" w:rsidP="00917B08">
            <w:pPr>
              <w:jc w:val="center"/>
              <w:rPr>
                <w:rFonts w:ascii="Times New Roman" w:hAnsi="Times New Roman" w:cs="Times New Roman"/>
                <w:sz w:val="24"/>
                <w:szCs w:val="24"/>
              </w:rPr>
            </w:pPr>
          </w:p>
        </w:tc>
        <w:tc>
          <w:tcPr>
            <w:tcW w:w="1540" w:type="dxa"/>
          </w:tcPr>
          <w:p w14:paraId="398204E9" w14:textId="77777777" w:rsidR="00917B08" w:rsidRPr="00917B08" w:rsidRDefault="00917B08" w:rsidP="00917B08">
            <w:pPr>
              <w:jc w:val="center"/>
              <w:rPr>
                <w:rFonts w:ascii="Times New Roman" w:hAnsi="Times New Roman" w:cs="Times New Roman"/>
                <w:sz w:val="24"/>
                <w:szCs w:val="24"/>
              </w:rPr>
            </w:pPr>
          </w:p>
        </w:tc>
        <w:tc>
          <w:tcPr>
            <w:tcW w:w="1516" w:type="dxa"/>
          </w:tcPr>
          <w:p w14:paraId="4C032DC5" w14:textId="77777777" w:rsidR="00917B08" w:rsidRPr="00917B08" w:rsidRDefault="00917B08" w:rsidP="00917B08">
            <w:pPr>
              <w:jc w:val="center"/>
              <w:rPr>
                <w:rFonts w:ascii="Times New Roman" w:hAnsi="Times New Roman" w:cs="Times New Roman"/>
                <w:sz w:val="24"/>
                <w:szCs w:val="24"/>
              </w:rPr>
            </w:pPr>
          </w:p>
        </w:tc>
        <w:tc>
          <w:tcPr>
            <w:tcW w:w="1353" w:type="dxa"/>
          </w:tcPr>
          <w:p w14:paraId="7C56EAAB" w14:textId="77777777" w:rsidR="00917B08" w:rsidRPr="00917B08" w:rsidRDefault="00917B08" w:rsidP="00917B08">
            <w:pPr>
              <w:jc w:val="center"/>
              <w:rPr>
                <w:rFonts w:ascii="Times New Roman" w:hAnsi="Times New Roman" w:cs="Times New Roman"/>
                <w:sz w:val="24"/>
                <w:szCs w:val="24"/>
              </w:rPr>
            </w:pPr>
          </w:p>
        </w:tc>
      </w:tr>
      <w:tr w:rsidR="00917B08" w14:paraId="1C2EA7C3" w14:textId="77777777" w:rsidTr="00917B08">
        <w:tc>
          <w:tcPr>
            <w:tcW w:w="1499" w:type="dxa"/>
          </w:tcPr>
          <w:p w14:paraId="13204C0C" w14:textId="3DD797C7" w:rsidR="00917B08" w:rsidRDefault="008913FB" w:rsidP="00917B08">
            <w:pPr>
              <w:jc w:val="center"/>
              <w:rPr>
                <w:rFonts w:ascii="Times New Roman" w:hAnsi="Times New Roman" w:cs="Times New Roman"/>
                <w:sz w:val="24"/>
                <w:szCs w:val="24"/>
              </w:rPr>
            </w:pPr>
            <w:r>
              <w:rPr>
                <w:rFonts w:ascii="Times New Roman" w:hAnsi="Times New Roman" w:cs="Times New Roman"/>
                <w:sz w:val="24"/>
                <w:szCs w:val="24"/>
              </w:rPr>
              <w:t>3. Decidir el medio de transporte fue:</w:t>
            </w:r>
          </w:p>
        </w:tc>
        <w:tc>
          <w:tcPr>
            <w:tcW w:w="1471" w:type="dxa"/>
          </w:tcPr>
          <w:p w14:paraId="591220EE" w14:textId="77777777" w:rsidR="00917B08" w:rsidRPr="00917B08" w:rsidRDefault="00917B08" w:rsidP="00917B08">
            <w:pPr>
              <w:jc w:val="center"/>
              <w:rPr>
                <w:rFonts w:ascii="Times New Roman" w:hAnsi="Times New Roman" w:cs="Times New Roman"/>
                <w:sz w:val="24"/>
                <w:szCs w:val="24"/>
              </w:rPr>
            </w:pPr>
          </w:p>
        </w:tc>
        <w:tc>
          <w:tcPr>
            <w:tcW w:w="1477" w:type="dxa"/>
          </w:tcPr>
          <w:p w14:paraId="2786299F" w14:textId="77777777" w:rsidR="00917B08" w:rsidRPr="00917B08" w:rsidRDefault="00917B08" w:rsidP="00917B08">
            <w:pPr>
              <w:jc w:val="center"/>
              <w:rPr>
                <w:rFonts w:ascii="Times New Roman" w:hAnsi="Times New Roman" w:cs="Times New Roman"/>
                <w:sz w:val="24"/>
                <w:szCs w:val="24"/>
              </w:rPr>
            </w:pPr>
          </w:p>
        </w:tc>
        <w:tc>
          <w:tcPr>
            <w:tcW w:w="1540" w:type="dxa"/>
          </w:tcPr>
          <w:p w14:paraId="60F78676" w14:textId="77777777" w:rsidR="00917B08" w:rsidRPr="00917B08" w:rsidRDefault="00917B08" w:rsidP="00917B08">
            <w:pPr>
              <w:jc w:val="center"/>
              <w:rPr>
                <w:rFonts w:ascii="Times New Roman" w:hAnsi="Times New Roman" w:cs="Times New Roman"/>
                <w:sz w:val="24"/>
                <w:szCs w:val="24"/>
              </w:rPr>
            </w:pPr>
          </w:p>
        </w:tc>
        <w:tc>
          <w:tcPr>
            <w:tcW w:w="1516" w:type="dxa"/>
          </w:tcPr>
          <w:p w14:paraId="12EE4492" w14:textId="77777777" w:rsidR="00917B08" w:rsidRPr="00917B08" w:rsidRDefault="00917B08" w:rsidP="00917B08">
            <w:pPr>
              <w:jc w:val="center"/>
              <w:rPr>
                <w:rFonts w:ascii="Times New Roman" w:hAnsi="Times New Roman" w:cs="Times New Roman"/>
                <w:sz w:val="24"/>
                <w:szCs w:val="24"/>
              </w:rPr>
            </w:pPr>
          </w:p>
        </w:tc>
        <w:tc>
          <w:tcPr>
            <w:tcW w:w="1353" w:type="dxa"/>
          </w:tcPr>
          <w:p w14:paraId="59C95780" w14:textId="77777777" w:rsidR="00917B08" w:rsidRPr="00917B08" w:rsidRDefault="00917B08" w:rsidP="00917B08">
            <w:pPr>
              <w:jc w:val="center"/>
              <w:rPr>
                <w:rFonts w:ascii="Times New Roman" w:hAnsi="Times New Roman" w:cs="Times New Roman"/>
                <w:sz w:val="24"/>
                <w:szCs w:val="24"/>
              </w:rPr>
            </w:pPr>
          </w:p>
        </w:tc>
      </w:tr>
      <w:tr w:rsidR="00917B08" w14:paraId="40E07B93" w14:textId="2D759B6E" w:rsidTr="00917B08">
        <w:tc>
          <w:tcPr>
            <w:tcW w:w="1499" w:type="dxa"/>
          </w:tcPr>
          <w:p w14:paraId="5C3E4BDE" w14:textId="6533E387" w:rsidR="00917B08" w:rsidRPr="00917B08" w:rsidRDefault="008913FB" w:rsidP="00917B08">
            <w:pPr>
              <w:jc w:val="center"/>
              <w:rPr>
                <w:rFonts w:ascii="Times New Roman" w:hAnsi="Times New Roman" w:cs="Times New Roman"/>
                <w:sz w:val="24"/>
                <w:szCs w:val="24"/>
              </w:rPr>
            </w:pPr>
            <w:r>
              <w:rPr>
                <w:rFonts w:ascii="Times New Roman" w:hAnsi="Times New Roman" w:cs="Times New Roman"/>
                <w:sz w:val="24"/>
                <w:szCs w:val="24"/>
              </w:rPr>
              <w:t xml:space="preserve">4. </w:t>
            </w:r>
            <w:r w:rsidR="00917B08">
              <w:rPr>
                <w:rFonts w:ascii="Times New Roman" w:hAnsi="Times New Roman" w:cs="Times New Roman"/>
                <w:sz w:val="24"/>
                <w:szCs w:val="24"/>
              </w:rPr>
              <w:t>Entender los enunciados fue:</w:t>
            </w:r>
          </w:p>
        </w:tc>
        <w:tc>
          <w:tcPr>
            <w:tcW w:w="1471" w:type="dxa"/>
          </w:tcPr>
          <w:p w14:paraId="5CF16906" w14:textId="77777777" w:rsidR="00917B08" w:rsidRPr="00917B08" w:rsidRDefault="00917B08" w:rsidP="00917B08">
            <w:pPr>
              <w:jc w:val="center"/>
              <w:rPr>
                <w:rFonts w:ascii="Times New Roman" w:hAnsi="Times New Roman" w:cs="Times New Roman"/>
                <w:sz w:val="24"/>
                <w:szCs w:val="24"/>
              </w:rPr>
            </w:pPr>
          </w:p>
        </w:tc>
        <w:tc>
          <w:tcPr>
            <w:tcW w:w="1477" w:type="dxa"/>
          </w:tcPr>
          <w:p w14:paraId="3457022B" w14:textId="77777777" w:rsidR="00917B08" w:rsidRPr="00917B08" w:rsidRDefault="00917B08" w:rsidP="00917B08">
            <w:pPr>
              <w:jc w:val="center"/>
              <w:rPr>
                <w:rFonts w:ascii="Times New Roman" w:hAnsi="Times New Roman" w:cs="Times New Roman"/>
                <w:sz w:val="24"/>
                <w:szCs w:val="24"/>
              </w:rPr>
            </w:pPr>
          </w:p>
        </w:tc>
        <w:tc>
          <w:tcPr>
            <w:tcW w:w="1540" w:type="dxa"/>
          </w:tcPr>
          <w:p w14:paraId="08FAF02F" w14:textId="77777777" w:rsidR="00917B08" w:rsidRPr="00917B08" w:rsidRDefault="00917B08" w:rsidP="00917B08">
            <w:pPr>
              <w:jc w:val="center"/>
              <w:rPr>
                <w:rFonts w:ascii="Times New Roman" w:hAnsi="Times New Roman" w:cs="Times New Roman"/>
                <w:sz w:val="24"/>
                <w:szCs w:val="24"/>
              </w:rPr>
            </w:pPr>
          </w:p>
        </w:tc>
        <w:tc>
          <w:tcPr>
            <w:tcW w:w="1516" w:type="dxa"/>
          </w:tcPr>
          <w:p w14:paraId="1DDCF645" w14:textId="77777777" w:rsidR="00917B08" w:rsidRPr="00917B08" w:rsidRDefault="00917B08" w:rsidP="00917B08">
            <w:pPr>
              <w:jc w:val="center"/>
              <w:rPr>
                <w:rFonts w:ascii="Times New Roman" w:hAnsi="Times New Roman" w:cs="Times New Roman"/>
                <w:sz w:val="24"/>
                <w:szCs w:val="24"/>
              </w:rPr>
            </w:pPr>
          </w:p>
        </w:tc>
        <w:tc>
          <w:tcPr>
            <w:tcW w:w="1353" w:type="dxa"/>
          </w:tcPr>
          <w:p w14:paraId="13D8A7CD" w14:textId="77777777" w:rsidR="00917B08" w:rsidRPr="00917B08" w:rsidRDefault="00917B08" w:rsidP="00917B08">
            <w:pPr>
              <w:jc w:val="center"/>
              <w:rPr>
                <w:rFonts w:ascii="Times New Roman" w:hAnsi="Times New Roman" w:cs="Times New Roman"/>
                <w:sz w:val="24"/>
                <w:szCs w:val="24"/>
              </w:rPr>
            </w:pPr>
          </w:p>
        </w:tc>
      </w:tr>
      <w:tr w:rsidR="00917B08" w14:paraId="0CC82542" w14:textId="79AA18F8" w:rsidTr="00917B08">
        <w:tc>
          <w:tcPr>
            <w:tcW w:w="1499" w:type="dxa"/>
          </w:tcPr>
          <w:p w14:paraId="7EF18D51" w14:textId="3F3D2521" w:rsidR="00917B08" w:rsidRPr="00917B08" w:rsidRDefault="008913FB" w:rsidP="00917B08">
            <w:pPr>
              <w:jc w:val="center"/>
              <w:rPr>
                <w:rFonts w:ascii="Times New Roman" w:hAnsi="Times New Roman" w:cs="Times New Roman"/>
                <w:sz w:val="24"/>
                <w:szCs w:val="24"/>
              </w:rPr>
            </w:pPr>
            <w:r>
              <w:rPr>
                <w:rFonts w:ascii="Times New Roman" w:hAnsi="Times New Roman" w:cs="Times New Roman"/>
                <w:sz w:val="24"/>
                <w:szCs w:val="24"/>
              </w:rPr>
              <w:t xml:space="preserve">5. </w:t>
            </w:r>
            <w:r w:rsidR="00917B08">
              <w:rPr>
                <w:rFonts w:ascii="Times New Roman" w:hAnsi="Times New Roman" w:cs="Times New Roman"/>
                <w:sz w:val="24"/>
                <w:szCs w:val="24"/>
              </w:rPr>
              <w:t>Recuperarse de errores fue:</w:t>
            </w:r>
          </w:p>
        </w:tc>
        <w:tc>
          <w:tcPr>
            <w:tcW w:w="1471" w:type="dxa"/>
          </w:tcPr>
          <w:p w14:paraId="13C7513E" w14:textId="77777777" w:rsidR="00917B08" w:rsidRPr="00917B08" w:rsidRDefault="00917B08" w:rsidP="00917B08">
            <w:pPr>
              <w:jc w:val="center"/>
              <w:rPr>
                <w:rFonts w:ascii="Times New Roman" w:hAnsi="Times New Roman" w:cs="Times New Roman"/>
                <w:sz w:val="24"/>
                <w:szCs w:val="24"/>
              </w:rPr>
            </w:pPr>
          </w:p>
        </w:tc>
        <w:tc>
          <w:tcPr>
            <w:tcW w:w="1477" w:type="dxa"/>
          </w:tcPr>
          <w:p w14:paraId="608471E4" w14:textId="77777777" w:rsidR="00917B08" w:rsidRPr="00917B08" w:rsidRDefault="00917B08" w:rsidP="00917B08">
            <w:pPr>
              <w:jc w:val="center"/>
              <w:rPr>
                <w:rFonts w:ascii="Times New Roman" w:hAnsi="Times New Roman" w:cs="Times New Roman"/>
                <w:sz w:val="24"/>
                <w:szCs w:val="24"/>
              </w:rPr>
            </w:pPr>
          </w:p>
        </w:tc>
        <w:tc>
          <w:tcPr>
            <w:tcW w:w="1540" w:type="dxa"/>
          </w:tcPr>
          <w:p w14:paraId="541224C6" w14:textId="77777777" w:rsidR="00917B08" w:rsidRPr="00917B08" w:rsidRDefault="00917B08" w:rsidP="00917B08">
            <w:pPr>
              <w:jc w:val="center"/>
              <w:rPr>
                <w:rFonts w:ascii="Times New Roman" w:hAnsi="Times New Roman" w:cs="Times New Roman"/>
                <w:sz w:val="24"/>
                <w:szCs w:val="24"/>
              </w:rPr>
            </w:pPr>
          </w:p>
        </w:tc>
        <w:tc>
          <w:tcPr>
            <w:tcW w:w="1516" w:type="dxa"/>
          </w:tcPr>
          <w:p w14:paraId="57199DD0" w14:textId="77777777" w:rsidR="00917B08" w:rsidRPr="00917B08" w:rsidRDefault="00917B08" w:rsidP="00917B08">
            <w:pPr>
              <w:jc w:val="center"/>
              <w:rPr>
                <w:rFonts w:ascii="Times New Roman" w:hAnsi="Times New Roman" w:cs="Times New Roman"/>
                <w:sz w:val="24"/>
                <w:szCs w:val="24"/>
              </w:rPr>
            </w:pPr>
          </w:p>
        </w:tc>
        <w:tc>
          <w:tcPr>
            <w:tcW w:w="1353" w:type="dxa"/>
          </w:tcPr>
          <w:p w14:paraId="0D8CD676" w14:textId="77777777" w:rsidR="00917B08" w:rsidRPr="00917B08" w:rsidRDefault="00917B08" w:rsidP="00917B08">
            <w:pPr>
              <w:jc w:val="center"/>
              <w:rPr>
                <w:rFonts w:ascii="Times New Roman" w:hAnsi="Times New Roman" w:cs="Times New Roman"/>
                <w:sz w:val="24"/>
                <w:szCs w:val="24"/>
              </w:rPr>
            </w:pPr>
          </w:p>
        </w:tc>
      </w:tr>
      <w:tr w:rsidR="00917B08" w14:paraId="30E4C6D3" w14:textId="6F0C23C9" w:rsidTr="00917B08">
        <w:tc>
          <w:tcPr>
            <w:tcW w:w="1499" w:type="dxa"/>
          </w:tcPr>
          <w:p w14:paraId="754A0FA4" w14:textId="6FA7EF43" w:rsidR="00917B08" w:rsidRPr="00917B08" w:rsidRDefault="008913FB" w:rsidP="00917B08">
            <w:pPr>
              <w:jc w:val="center"/>
              <w:rPr>
                <w:rFonts w:ascii="Times New Roman" w:hAnsi="Times New Roman" w:cs="Times New Roman"/>
                <w:sz w:val="24"/>
                <w:szCs w:val="24"/>
              </w:rPr>
            </w:pPr>
            <w:r>
              <w:rPr>
                <w:rFonts w:ascii="Times New Roman" w:hAnsi="Times New Roman" w:cs="Times New Roman"/>
                <w:sz w:val="24"/>
                <w:szCs w:val="24"/>
              </w:rPr>
              <w:t xml:space="preserve">6. </w:t>
            </w:r>
            <w:r w:rsidR="00917B08">
              <w:rPr>
                <w:rFonts w:ascii="Times New Roman" w:hAnsi="Times New Roman" w:cs="Times New Roman"/>
                <w:sz w:val="24"/>
                <w:szCs w:val="24"/>
              </w:rPr>
              <w:t>Usar la guía/ayuda fue:</w:t>
            </w:r>
          </w:p>
        </w:tc>
        <w:tc>
          <w:tcPr>
            <w:tcW w:w="1471" w:type="dxa"/>
          </w:tcPr>
          <w:p w14:paraId="35470F66" w14:textId="77777777" w:rsidR="00917B08" w:rsidRPr="00917B08" w:rsidRDefault="00917B08" w:rsidP="00917B08">
            <w:pPr>
              <w:jc w:val="center"/>
              <w:rPr>
                <w:rFonts w:ascii="Times New Roman" w:hAnsi="Times New Roman" w:cs="Times New Roman"/>
                <w:sz w:val="24"/>
                <w:szCs w:val="24"/>
              </w:rPr>
            </w:pPr>
          </w:p>
        </w:tc>
        <w:tc>
          <w:tcPr>
            <w:tcW w:w="1477" w:type="dxa"/>
          </w:tcPr>
          <w:p w14:paraId="0226899C" w14:textId="77777777" w:rsidR="00917B08" w:rsidRPr="00917B08" w:rsidRDefault="00917B08" w:rsidP="00917B08">
            <w:pPr>
              <w:jc w:val="center"/>
              <w:rPr>
                <w:rFonts w:ascii="Times New Roman" w:hAnsi="Times New Roman" w:cs="Times New Roman"/>
                <w:sz w:val="24"/>
                <w:szCs w:val="24"/>
              </w:rPr>
            </w:pPr>
          </w:p>
        </w:tc>
        <w:tc>
          <w:tcPr>
            <w:tcW w:w="1540" w:type="dxa"/>
          </w:tcPr>
          <w:p w14:paraId="1B79D913" w14:textId="77777777" w:rsidR="00917B08" w:rsidRPr="00917B08" w:rsidRDefault="00917B08" w:rsidP="00917B08">
            <w:pPr>
              <w:jc w:val="center"/>
              <w:rPr>
                <w:rFonts w:ascii="Times New Roman" w:hAnsi="Times New Roman" w:cs="Times New Roman"/>
                <w:sz w:val="24"/>
                <w:szCs w:val="24"/>
              </w:rPr>
            </w:pPr>
          </w:p>
        </w:tc>
        <w:tc>
          <w:tcPr>
            <w:tcW w:w="1516" w:type="dxa"/>
          </w:tcPr>
          <w:p w14:paraId="2C89789C" w14:textId="77777777" w:rsidR="00917B08" w:rsidRPr="00917B08" w:rsidRDefault="00917B08" w:rsidP="00917B08">
            <w:pPr>
              <w:jc w:val="center"/>
              <w:rPr>
                <w:rFonts w:ascii="Times New Roman" w:hAnsi="Times New Roman" w:cs="Times New Roman"/>
                <w:sz w:val="24"/>
                <w:szCs w:val="24"/>
              </w:rPr>
            </w:pPr>
          </w:p>
        </w:tc>
        <w:tc>
          <w:tcPr>
            <w:tcW w:w="1353" w:type="dxa"/>
          </w:tcPr>
          <w:p w14:paraId="3FC5DBB1" w14:textId="77777777" w:rsidR="00917B08" w:rsidRPr="00917B08" w:rsidRDefault="00917B08" w:rsidP="00917B08">
            <w:pPr>
              <w:jc w:val="center"/>
              <w:rPr>
                <w:rFonts w:ascii="Times New Roman" w:hAnsi="Times New Roman" w:cs="Times New Roman"/>
                <w:sz w:val="24"/>
                <w:szCs w:val="24"/>
              </w:rPr>
            </w:pPr>
          </w:p>
        </w:tc>
      </w:tr>
      <w:tr w:rsidR="004212A2" w14:paraId="44CEF23E" w14:textId="77777777">
        <w:tc>
          <w:tcPr>
            <w:tcW w:w="1499" w:type="dxa"/>
          </w:tcPr>
          <w:p w14:paraId="3A8DDC8C" w14:textId="77777777" w:rsidR="004212A2" w:rsidRDefault="004212A2" w:rsidP="004212A2">
            <w:pPr>
              <w:rPr>
                <w:rFonts w:ascii="Times New Roman" w:hAnsi="Times New Roman" w:cs="Times New Roman"/>
                <w:sz w:val="24"/>
                <w:szCs w:val="24"/>
              </w:rPr>
            </w:pPr>
            <w:r>
              <w:rPr>
                <w:rFonts w:ascii="Times New Roman" w:hAnsi="Times New Roman" w:cs="Times New Roman"/>
                <w:sz w:val="24"/>
                <w:szCs w:val="24"/>
              </w:rPr>
              <w:t>7</w:t>
            </w:r>
            <w:r w:rsidRPr="00BF6742">
              <w:rPr>
                <w:rFonts w:ascii="Times New Roman" w:hAnsi="Times New Roman" w:cs="Times New Roman"/>
                <w:sz w:val="24"/>
                <w:szCs w:val="24"/>
              </w:rPr>
              <w:t xml:space="preserve">. ¿La ayuda te permitió comprender el sistema? </w:t>
            </w:r>
          </w:p>
          <w:p w14:paraId="78164F55" w14:textId="77777777" w:rsidR="004212A2" w:rsidRDefault="004212A2" w:rsidP="004212A2">
            <w:pPr>
              <w:jc w:val="center"/>
              <w:rPr>
                <w:rFonts w:ascii="Times New Roman" w:hAnsi="Times New Roman" w:cs="Times New Roman"/>
                <w:sz w:val="24"/>
                <w:szCs w:val="24"/>
              </w:rPr>
            </w:pPr>
          </w:p>
        </w:tc>
        <w:tc>
          <w:tcPr>
            <w:tcW w:w="7357" w:type="dxa"/>
            <w:gridSpan w:val="5"/>
          </w:tcPr>
          <w:p w14:paraId="48D81F3E" w14:textId="77777777" w:rsidR="004212A2" w:rsidRDefault="004212A2" w:rsidP="004212A2">
            <w:pPr>
              <w:pStyle w:val="ListParagraph"/>
              <w:rPr>
                <w:rFonts w:ascii="Times New Roman" w:hAnsi="Times New Roman" w:cs="Times New Roman"/>
                <w:sz w:val="24"/>
                <w:szCs w:val="24"/>
              </w:rPr>
            </w:pPr>
          </w:p>
          <w:p w14:paraId="6543339F" w14:textId="0FE7C0B2" w:rsidR="004212A2" w:rsidRPr="008913FB" w:rsidRDefault="004212A2" w:rsidP="004212A2">
            <w:pPr>
              <w:pStyle w:val="ListParagraph"/>
              <w:numPr>
                <w:ilvl w:val="0"/>
                <w:numId w:val="16"/>
              </w:numPr>
              <w:rPr>
                <w:rFonts w:ascii="Times New Roman" w:hAnsi="Times New Roman" w:cs="Times New Roman"/>
                <w:sz w:val="24"/>
                <w:szCs w:val="24"/>
              </w:rPr>
            </w:pPr>
            <w:r w:rsidRPr="008913FB">
              <w:rPr>
                <w:rFonts w:ascii="Times New Roman" w:hAnsi="Times New Roman" w:cs="Times New Roman"/>
                <w:sz w:val="24"/>
                <w:szCs w:val="24"/>
              </w:rPr>
              <w:t>Sí</w:t>
            </w:r>
          </w:p>
          <w:p w14:paraId="5E203918" w14:textId="77777777" w:rsidR="004212A2" w:rsidRPr="008913FB" w:rsidRDefault="004212A2" w:rsidP="004212A2">
            <w:pPr>
              <w:pStyle w:val="ListParagraph"/>
              <w:numPr>
                <w:ilvl w:val="0"/>
                <w:numId w:val="16"/>
              </w:numPr>
              <w:rPr>
                <w:rFonts w:ascii="Times New Roman" w:hAnsi="Times New Roman" w:cs="Times New Roman"/>
                <w:sz w:val="24"/>
                <w:szCs w:val="24"/>
              </w:rPr>
            </w:pPr>
            <w:r w:rsidRPr="008913FB">
              <w:rPr>
                <w:rFonts w:ascii="Times New Roman" w:hAnsi="Times New Roman" w:cs="Times New Roman"/>
                <w:sz w:val="24"/>
                <w:szCs w:val="24"/>
              </w:rPr>
              <w:t>No</w:t>
            </w:r>
            <w:r w:rsidRPr="008913FB">
              <w:rPr>
                <w:rFonts w:ascii="Times New Roman" w:hAnsi="Times New Roman" w:cs="Times New Roman"/>
                <w:sz w:val="24"/>
                <w:szCs w:val="24"/>
              </w:rPr>
              <w:br/>
              <w:t>Comentario: __________________________</w:t>
            </w:r>
          </w:p>
          <w:p w14:paraId="1B5C73B0" w14:textId="77777777" w:rsidR="004212A2" w:rsidRPr="00917B08" w:rsidRDefault="004212A2" w:rsidP="004212A2">
            <w:pPr>
              <w:jc w:val="center"/>
              <w:rPr>
                <w:rFonts w:ascii="Times New Roman" w:hAnsi="Times New Roman" w:cs="Times New Roman"/>
                <w:sz w:val="24"/>
                <w:szCs w:val="24"/>
              </w:rPr>
            </w:pPr>
          </w:p>
        </w:tc>
      </w:tr>
      <w:tr w:rsidR="007A419D" w14:paraId="6401A502" w14:textId="77777777">
        <w:tc>
          <w:tcPr>
            <w:tcW w:w="1499" w:type="dxa"/>
          </w:tcPr>
          <w:p w14:paraId="14DA1846" w14:textId="77777777" w:rsidR="007A419D" w:rsidRDefault="007A419D" w:rsidP="004212A2">
            <w:pPr>
              <w:rPr>
                <w:rFonts w:ascii="Times New Roman" w:hAnsi="Times New Roman" w:cs="Times New Roman"/>
                <w:sz w:val="24"/>
                <w:szCs w:val="24"/>
              </w:rPr>
            </w:pPr>
            <w:r>
              <w:rPr>
                <w:rFonts w:ascii="Times New Roman" w:hAnsi="Times New Roman" w:cs="Times New Roman"/>
                <w:sz w:val="24"/>
                <w:szCs w:val="24"/>
              </w:rPr>
              <w:t>8. ¿Qué fue lo que más te gustó de la aplicación?</w:t>
            </w:r>
          </w:p>
          <w:p w14:paraId="1EBB2CC5" w14:textId="0CFDCD0A" w:rsidR="007A419D" w:rsidRDefault="007A419D" w:rsidP="004212A2">
            <w:pPr>
              <w:rPr>
                <w:rFonts w:ascii="Times New Roman" w:hAnsi="Times New Roman" w:cs="Times New Roman"/>
                <w:sz w:val="24"/>
                <w:szCs w:val="24"/>
              </w:rPr>
            </w:pPr>
          </w:p>
        </w:tc>
        <w:tc>
          <w:tcPr>
            <w:tcW w:w="7357" w:type="dxa"/>
            <w:gridSpan w:val="5"/>
          </w:tcPr>
          <w:p w14:paraId="65864CFF" w14:textId="77777777" w:rsidR="007A419D" w:rsidRDefault="007A419D" w:rsidP="007A419D">
            <w:pPr>
              <w:pStyle w:val="ListParagraph"/>
              <w:spacing w:after="200" w:line="276" w:lineRule="auto"/>
              <w:rPr>
                <w:rFonts w:ascii="Times New Roman" w:hAnsi="Times New Roman" w:cs="Times New Roman"/>
                <w:sz w:val="24"/>
                <w:szCs w:val="24"/>
              </w:rPr>
            </w:pPr>
          </w:p>
          <w:p w14:paraId="71DC8280" w14:textId="143F652A" w:rsidR="007A419D" w:rsidRPr="008913FB" w:rsidRDefault="007A419D" w:rsidP="007A419D">
            <w:pPr>
              <w:pStyle w:val="ListParagraph"/>
              <w:spacing w:after="200" w:line="276" w:lineRule="auto"/>
              <w:rPr>
                <w:rFonts w:ascii="Times New Roman" w:hAnsi="Times New Roman" w:cs="Times New Roman"/>
                <w:sz w:val="24"/>
                <w:szCs w:val="24"/>
              </w:rPr>
            </w:pPr>
            <w:r w:rsidRPr="008913FB">
              <w:rPr>
                <w:rFonts w:ascii="Times New Roman" w:hAnsi="Times New Roman" w:cs="Times New Roman"/>
                <w:sz w:val="24"/>
                <w:szCs w:val="24"/>
              </w:rPr>
              <w:t>Comentario: _________________________________</w:t>
            </w:r>
            <w:r>
              <w:rPr>
                <w:rFonts w:ascii="Times New Roman" w:hAnsi="Times New Roman" w:cs="Times New Roman"/>
                <w:sz w:val="24"/>
                <w:szCs w:val="24"/>
              </w:rPr>
              <w:t>_____</w:t>
            </w:r>
          </w:p>
          <w:p w14:paraId="0DB1406F" w14:textId="1CA8B978" w:rsidR="007A419D" w:rsidRDefault="007A419D" w:rsidP="004212A2">
            <w:pPr>
              <w:pStyle w:val="ListParagraph"/>
              <w:rPr>
                <w:rFonts w:ascii="Times New Roman" w:hAnsi="Times New Roman" w:cs="Times New Roman"/>
                <w:sz w:val="24"/>
                <w:szCs w:val="24"/>
              </w:rPr>
            </w:pPr>
            <w:r w:rsidRPr="008913FB">
              <w:rPr>
                <w:rFonts w:ascii="Times New Roman" w:hAnsi="Times New Roman" w:cs="Times New Roman"/>
                <w:sz w:val="24"/>
                <w:szCs w:val="24"/>
              </w:rPr>
              <w:t xml:space="preserve"> ________________________________________________</w:t>
            </w:r>
          </w:p>
        </w:tc>
      </w:tr>
      <w:tr w:rsidR="007A419D" w14:paraId="2454DFFC" w14:textId="77777777">
        <w:tc>
          <w:tcPr>
            <w:tcW w:w="1499" w:type="dxa"/>
          </w:tcPr>
          <w:p w14:paraId="53C77558" w14:textId="46AE71C3" w:rsidR="007A419D" w:rsidRDefault="007A419D" w:rsidP="004212A2">
            <w:pPr>
              <w:rPr>
                <w:rFonts w:ascii="Times New Roman" w:hAnsi="Times New Roman" w:cs="Times New Roman"/>
                <w:sz w:val="24"/>
                <w:szCs w:val="24"/>
              </w:rPr>
            </w:pPr>
            <w:r>
              <w:rPr>
                <w:rFonts w:ascii="Times New Roman" w:hAnsi="Times New Roman" w:cs="Times New Roman"/>
                <w:sz w:val="24"/>
                <w:szCs w:val="24"/>
              </w:rPr>
              <w:t>9. ¿Qué fue lo que menos te gustó de la aplicación?</w:t>
            </w:r>
          </w:p>
        </w:tc>
        <w:tc>
          <w:tcPr>
            <w:tcW w:w="7357" w:type="dxa"/>
            <w:gridSpan w:val="5"/>
          </w:tcPr>
          <w:p w14:paraId="6413FCE9" w14:textId="77777777" w:rsidR="007A419D" w:rsidRDefault="007A419D" w:rsidP="007A419D">
            <w:pPr>
              <w:pStyle w:val="ListParagraph"/>
              <w:spacing w:after="200" w:line="276" w:lineRule="auto"/>
              <w:rPr>
                <w:rFonts w:ascii="Times New Roman" w:hAnsi="Times New Roman" w:cs="Times New Roman"/>
                <w:sz w:val="24"/>
                <w:szCs w:val="24"/>
              </w:rPr>
            </w:pPr>
          </w:p>
          <w:p w14:paraId="1A835D1F" w14:textId="57188E32" w:rsidR="007A419D" w:rsidRPr="008913FB" w:rsidRDefault="007A419D" w:rsidP="007A419D">
            <w:pPr>
              <w:pStyle w:val="ListParagraph"/>
              <w:spacing w:after="200" w:line="276" w:lineRule="auto"/>
              <w:rPr>
                <w:rFonts w:ascii="Times New Roman" w:hAnsi="Times New Roman" w:cs="Times New Roman"/>
                <w:sz w:val="24"/>
                <w:szCs w:val="24"/>
              </w:rPr>
            </w:pPr>
            <w:r w:rsidRPr="008913FB">
              <w:rPr>
                <w:rFonts w:ascii="Times New Roman" w:hAnsi="Times New Roman" w:cs="Times New Roman"/>
                <w:sz w:val="24"/>
                <w:szCs w:val="24"/>
              </w:rPr>
              <w:t>Comentario: _________________________________</w:t>
            </w:r>
            <w:r>
              <w:rPr>
                <w:rFonts w:ascii="Times New Roman" w:hAnsi="Times New Roman" w:cs="Times New Roman"/>
                <w:sz w:val="24"/>
                <w:szCs w:val="24"/>
              </w:rPr>
              <w:t>_____</w:t>
            </w:r>
          </w:p>
          <w:p w14:paraId="25ED86B0" w14:textId="3C983226" w:rsidR="007A419D" w:rsidRDefault="007A419D" w:rsidP="007A419D">
            <w:pPr>
              <w:pStyle w:val="ListParagraph"/>
              <w:rPr>
                <w:rFonts w:ascii="Times New Roman" w:hAnsi="Times New Roman" w:cs="Times New Roman"/>
                <w:sz w:val="24"/>
                <w:szCs w:val="24"/>
              </w:rPr>
            </w:pPr>
            <w:r w:rsidRPr="008913FB">
              <w:rPr>
                <w:rFonts w:ascii="Times New Roman" w:hAnsi="Times New Roman" w:cs="Times New Roman"/>
                <w:sz w:val="24"/>
                <w:szCs w:val="24"/>
              </w:rPr>
              <w:t xml:space="preserve"> ________________________________________________</w:t>
            </w:r>
          </w:p>
        </w:tc>
      </w:tr>
      <w:tr w:rsidR="004212A2" w14:paraId="4F8210E0" w14:textId="77777777">
        <w:tc>
          <w:tcPr>
            <w:tcW w:w="1499" w:type="dxa"/>
          </w:tcPr>
          <w:p w14:paraId="71E67058" w14:textId="1FD74C9B" w:rsidR="004212A2" w:rsidRDefault="002E031D" w:rsidP="004212A2">
            <w:pPr>
              <w:rPr>
                <w:rFonts w:ascii="Times New Roman" w:hAnsi="Times New Roman" w:cs="Times New Roman"/>
                <w:sz w:val="24"/>
                <w:szCs w:val="24"/>
              </w:rPr>
            </w:pPr>
            <w:r>
              <w:rPr>
                <w:rFonts w:ascii="Times New Roman" w:hAnsi="Times New Roman" w:cs="Times New Roman"/>
                <w:sz w:val="24"/>
                <w:szCs w:val="24"/>
              </w:rPr>
              <w:t>10</w:t>
            </w:r>
            <w:r w:rsidR="004212A2" w:rsidRPr="00BF6742">
              <w:rPr>
                <w:rFonts w:ascii="Times New Roman" w:hAnsi="Times New Roman" w:cs="Times New Roman"/>
                <w:sz w:val="24"/>
                <w:szCs w:val="24"/>
              </w:rPr>
              <w:t>.</w:t>
            </w:r>
            <w:r>
              <w:rPr>
                <w:rFonts w:ascii="Times New Roman" w:hAnsi="Times New Roman" w:cs="Times New Roman"/>
                <w:sz w:val="24"/>
                <w:szCs w:val="24"/>
              </w:rPr>
              <w:t xml:space="preserve"> </w:t>
            </w:r>
            <w:r w:rsidR="004212A2" w:rsidRPr="00BF6742">
              <w:rPr>
                <w:rFonts w:ascii="Times New Roman" w:hAnsi="Times New Roman" w:cs="Times New Roman"/>
                <w:sz w:val="24"/>
                <w:szCs w:val="24"/>
              </w:rPr>
              <w:t>¿Recomendarías esta aplicación?</w:t>
            </w:r>
          </w:p>
          <w:p w14:paraId="2ADDAC95" w14:textId="77777777" w:rsidR="004212A2" w:rsidRDefault="004212A2" w:rsidP="004212A2">
            <w:pPr>
              <w:jc w:val="center"/>
              <w:rPr>
                <w:rFonts w:ascii="Times New Roman" w:hAnsi="Times New Roman" w:cs="Times New Roman"/>
                <w:sz w:val="24"/>
                <w:szCs w:val="24"/>
              </w:rPr>
            </w:pPr>
          </w:p>
        </w:tc>
        <w:tc>
          <w:tcPr>
            <w:tcW w:w="7357" w:type="dxa"/>
            <w:gridSpan w:val="5"/>
          </w:tcPr>
          <w:p w14:paraId="25847326" w14:textId="77777777" w:rsidR="004212A2" w:rsidRDefault="004212A2" w:rsidP="004212A2">
            <w:pPr>
              <w:pStyle w:val="ListParagraph"/>
              <w:rPr>
                <w:rFonts w:ascii="Times New Roman" w:hAnsi="Times New Roman" w:cs="Times New Roman"/>
                <w:sz w:val="24"/>
                <w:szCs w:val="24"/>
              </w:rPr>
            </w:pPr>
          </w:p>
          <w:p w14:paraId="46F3784B" w14:textId="7AFF0C36" w:rsidR="004212A2" w:rsidRPr="008913FB" w:rsidRDefault="004212A2" w:rsidP="004212A2">
            <w:pPr>
              <w:pStyle w:val="ListParagraph"/>
              <w:numPr>
                <w:ilvl w:val="0"/>
                <w:numId w:val="17"/>
              </w:numPr>
              <w:rPr>
                <w:rFonts w:ascii="Times New Roman" w:hAnsi="Times New Roman" w:cs="Times New Roman"/>
                <w:sz w:val="24"/>
                <w:szCs w:val="24"/>
              </w:rPr>
            </w:pPr>
            <w:r w:rsidRPr="008913FB">
              <w:rPr>
                <w:rFonts w:ascii="Times New Roman" w:hAnsi="Times New Roman" w:cs="Times New Roman"/>
                <w:sz w:val="24"/>
                <w:szCs w:val="24"/>
              </w:rPr>
              <w:t>Sí</w:t>
            </w:r>
          </w:p>
          <w:p w14:paraId="055ABC0D" w14:textId="77777777" w:rsidR="004212A2" w:rsidRPr="008913FB" w:rsidRDefault="004212A2" w:rsidP="004212A2">
            <w:pPr>
              <w:pStyle w:val="ListParagraph"/>
              <w:numPr>
                <w:ilvl w:val="0"/>
                <w:numId w:val="17"/>
              </w:numPr>
              <w:rPr>
                <w:rFonts w:ascii="Times New Roman" w:hAnsi="Times New Roman" w:cs="Times New Roman"/>
                <w:sz w:val="24"/>
                <w:szCs w:val="24"/>
              </w:rPr>
            </w:pPr>
            <w:r w:rsidRPr="008913FB">
              <w:rPr>
                <w:rFonts w:ascii="Times New Roman" w:hAnsi="Times New Roman" w:cs="Times New Roman"/>
                <w:sz w:val="24"/>
                <w:szCs w:val="24"/>
              </w:rPr>
              <w:t>No</w:t>
            </w:r>
            <w:r w:rsidRPr="008913FB">
              <w:rPr>
                <w:rFonts w:ascii="Times New Roman" w:hAnsi="Times New Roman" w:cs="Times New Roman"/>
                <w:sz w:val="24"/>
                <w:szCs w:val="24"/>
              </w:rPr>
              <w:br/>
              <w:t>Explica por qué: __________________________</w:t>
            </w:r>
          </w:p>
          <w:p w14:paraId="15328E19" w14:textId="77777777" w:rsidR="004212A2" w:rsidRPr="00917B08" w:rsidRDefault="004212A2" w:rsidP="004212A2">
            <w:pPr>
              <w:jc w:val="center"/>
              <w:rPr>
                <w:rFonts w:ascii="Times New Roman" w:hAnsi="Times New Roman" w:cs="Times New Roman"/>
                <w:sz w:val="24"/>
                <w:szCs w:val="24"/>
              </w:rPr>
            </w:pPr>
          </w:p>
        </w:tc>
      </w:tr>
      <w:tr w:rsidR="004212A2" w14:paraId="7B8FE801" w14:textId="77777777">
        <w:tc>
          <w:tcPr>
            <w:tcW w:w="1499" w:type="dxa"/>
          </w:tcPr>
          <w:p w14:paraId="2A5AE4E7" w14:textId="0FCF9D35" w:rsidR="004212A2" w:rsidRDefault="002E031D" w:rsidP="004212A2">
            <w:pPr>
              <w:jc w:val="center"/>
              <w:rPr>
                <w:rFonts w:ascii="Times New Roman" w:hAnsi="Times New Roman" w:cs="Times New Roman"/>
                <w:sz w:val="24"/>
                <w:szCs w:val="24"/>
              </w:rPr>
            </w:pPr>
            <w:r>
              <w:rPr>
                <w:rFonts w:ascii="Times New Roman" w:hAnsi="Times New Roman" w:cs="Times New Roman"/>
                <w:sz w:val="24"/>
                <w:szCs w:val="24"/>
              </w:rPr>
              <w:t>11</w:t>
            </w:r>
            <w:r w:rsidR="004212A2" w:rsidRPr="00BF6742">
              <w:rPr>
                <w:rFonts w:ascii="Times New Roman" w:hAnsi="Times New Roman" w:cs="Times New Roman"/>
                <w:sz w:val="24"/>
                <w:szCs w:val="24"/>
              </w:rPr>
              <w:t>. Otros comentarios:</w:t>
            </w:r>
          </w:p>
        </w:tc>
        <w:tc>
          <w:tcPr>
            <w:tcW w:w="7357" w:type="dxa"/>
            <w:gridSpan w:val="5"/>
          </w:tcPr>
          <w:p w14:paraId="7A1EC5B8" w14:textId="2C6C085D" w:rsidR="004212A2" w:rsidRDefault="004212A2" w:rsidP="004212A2">
            <w:pPr>
              <w:rPr>
                <w:rFonts w:ascii="Times New Roman" w:hAnsi="Times New Roman" w:cs="Times New Roman"/>
                <w:sz w:val="24"/>
                <w:szCs w:val="24"/>
              </w:rPr>
            </w:pPr>
            <w:r>
              <w:rPr>
                <w:rFonts w:ascii="Times New Roman" w:hAnsi="Times New Roman" w:cs="Times New Roman"/>
                <w:sz w:val="24"/>
                <w:szCs w:val="24"/>
              </w:rPr>
              <w:t xml:space="preserve">Respuesta: </w:t>
            </w:r>
            <w:r w:rsidRPr="00BF6742">
              <w:rPr>
                <w:rFonts w:ascii="Times New Roman" w:hAnsi="Times New Roman" w:cs="Times New Roman"/>
                <w:sz w:val="24"/>
                <w:szCs w:val="24"/>
              </w:rPr>
              <w:t>____________________________________________________</w:t>
            </w:r>
          </w:p>
          <w:p w14:paraId="12435D2D" w14:textId="77777777" w:rsidR="004212A2" w:rsidRDefault="004212A2" w:rsidP="004212A2">
            <w:pPr>
              <w:jc w:val="center"/>
              <w:rPr>
                <w:rFonts w:ascii="Times New Roman" w:hAnsi="Times New Roman" w:cs="Times New Roman"/>
                <w:sz w:val="24"/>
                <w:szCs w:val="24"/>
              </w:rPr>
            </w:pPr>
          </w:p>
          <w:p w14:paraId="4C558261" w14:textId="1100D037" w:rsidR="004212A2" w:rsidRDefault="004212A2" w:rsidP="004212A2">
            <w:pPr>
              <w:rPr>
                <w:rFonts w:ascii="Times New Roman" w:hAnsi="Times New Roman" w:cs="Times New Roman"/>
                <w:sz w:val="24"/>
                <w:szCs w:val="24"/>
              </w:rPr>
            </w:pPr>
            <w:r w:rsidRPr="00BF6742">
              <w:rPr>
                <w:rFonts w:ascii="Times New Roman" w:hAnsi="Times New Roman" w:cs="Times New Roman"/>
                <w:sz w:val="24"/>
                <w:szCs w:val="24"/>
              </w:rPr>
              <w:t>__________________________</w:t>
            </w:r>
            <w:r w:rsidR="00B142FD" w:rsidRPr="00BF6742">
              <w:rPr>
                <w:rFonts w:ascii="Times New Roman" w:hAnsi="Times New Roman" w:cs="Times New Roman"/>
                <w:sz w:val="24"/>
                <w:szCs w:val="24"/>
              </w:rPr>
              <w:t>__________________________</w:t>
            </w:r>
          </w:p>
          <w:p w14:paraId="7C0C3666" w14:textId="33BF98E6" w:rsidR="004212A2" w:rsidRPr="00917B08" w:rsidRDefault="004212A2" w:rsidP="004212A2">
            <w:pPr>
              <w:jc w:val="center"/>
              <w:rPr>
                <w:rFonts w:ascii="Times New Roman" w:hAnsi="Times New Roman" w:cs="Times New Roman"/>
                <w:sz w:val="24"/>
                <w:szCs w:val="24"/>
              </w:rPr>
            </w:pPr>
          </w:p>
        </w:tc>
      </w:tr>
    </w:tbl>
    <w:p w14:paraId="1337A0D9" w14:textId="77777777" w:rsidR="00E22F54" w:rsidRDefault="00FC368D">
      <w:pPr>
        <w:pStyle w:val="Heading1"/>
        <w:rPr>
          <w:rFonts w:ascii="Times New Roman" w:hAnsi="Times New Roman" w:cs="Times New Roman"/>
        </w:rPr>
      </w:pPr>
      <w:r w:rsidRPr="00BF6742">
        <w:rPr>
          <w:rFonts w:ascii="Times New Roman" w:hAnsi="Times New Roman" w:cs="Times New Roman"/>
        </w:rPr>
        <w:t>4. Listas de Cotejo del Equipo de Prueba</w:t>
      </w:r>
    </w:p>
    <w:p w14:paraId="5EE4A861" w14:textId="77777777" w:rsidR="00990BAF" w:rsidRDefault="00990BAF" w:rsidP="00990BAF"/>
    <w:p w14:paraId="30E551AD" w14:textId="18FEE13E" w:rsidR="00990BAF" w:rsidRPr="00990BAF" w:rsidRDefault="00E65AE3" w:rsidP="00990BAF">
      <w:r>
        <w:rPr>
          <w:rFonts w:ascii="Times New Roman" w:hAnsi="Times New Roman" w:cs="Times New Roman"/>
          <w:sz w:val="24"/>
          <w:szCs w:val="24"/>
        </w:rPr>
        <w:t xml:space="preserve">Roles: </w:t>
      </w:r>
      <w:r w:rsidR="00990BAF" w:rsidRPr="00BF6742">
        <w:rPr>
          <w:rFonts w:ascii="Times New Roman" w:hAnsi="Times New Roman" w:cs="Times New Roman"/>
          <w:sz w:val="24"/>
          <w:szCs w:val="24"/>
        </w:rPr>
        <w:t xml:space="preserve">Moderador, Recolector de </w:t>
      </w:r>
      <w:r w:rsidR="00990BAF">
        <w:rPr>
          <w:rFonts w:ascii="Times New Roman" w:hAnsi="Times New Roman" w:cs="Times New Roman"/>
          <w:sz w:val="24"/>
          <w:szCs w:val="24"/>
        </w:rPr>
        <w:t>información</w:t>
      </w:r>
      <w:r w:rsidR="00990BAF" w:rsidRPr="00BF6742">
        <w:rPr>
          <w:rFonts w:ascii="Times New Roman" w:hAnsi="Times New Roman" w:cs="Times New Roman"/>
          <w:sz w:val="24"/>
          <w:szCs w:val="24"/>
        </w:rPr>
        <w:t xml:space="preserve">, </w:t>
      </w:r>
      <w:r w:rsidR="00990BAF">
        <w:rPr>
          <w:rFonts w:ascii="Times New Roman" w:hAnsi="Times New Roman" w:cs="Times New Roman"/>
          <w:sz w:val="24"/>
          <w:szCs w:val="24"/>
        </w:rPr>
        <w:t>Administrador, Experto del producto</w:t>
      </w:r>
    </w:p>
    <w:tbl>
      <w:tblPr>
        <w:tblStyle w:val="TableGrid"/>
        <w:tblW w:w="0" w:type="auto"/>
        <w:tblLook w:val="04A0" w:firstRow="1" w:lastRow="0" w:firstColumn="1" w:lastColumn="0" w:noHBand="0" w:noVBand="1"/>
      </w:tblPr>
      <w:tblGrid>
        <w:gridCol w:w="4390"/>
        <w:gridCol w:w="4390"/>
      </w:tblGrid>
      <w:tr w:rsidR="00BC3BF3" w14:paraId="194FF7E5" w14:textId="77777777">
        <w:tc>
          <w:tcPr>
            <w:tcW w:w="8780" w:type="dxa"/>
            <w:gridSpan w:val="2"/>
          </w:tcPr>
          <w:p w14:paraId="55117204" w14:textId="6D199AB9" w:rsidR="00BC3BF3" w:rsidRPr="00BC3BF3" w:rsidRDefault="00BC3BF3" w:rsidP="00BC3BF3">
            <w:pPr>
              <w:jc w:val="center"/>
              <w:rPr>
                <w:rFonts w:ascii="Times New Roman" w:hAnsi="Times New Roman" w:cs="Times New Roman"/>
                <w:b/>
                <w:bCs/>
                <w:sz w:val="24"/>
                <w:szCs w:val="24"/>
              </w:rPr>
            </w:pPr>
            <w:r>
              <w:rPr>
                <w:rFonts w:ascii="Times New Roman" w:hAnsi="Times New Roman" w:cs="Times New Roman"/>
                <w:b/>
                <w:bCs/>
                <w:sz w:val="24"/>
                <w:szCs w:val="24"/>
              </w:rPr>
              <w:t>Moderador</w:t>
            </w:r>
          </w:p>
        </w:tc>
      </w:tr>
      <w:tr w:rsidR="00BC3BF3" w14:paraId="35435E0C" w14:textId="77777777" w:rsidTr="00BC3BF3">
        <w:tc>
          <w:tcPr>
            <w:tcW w:w="4390" w:type="dxa"/>
          </w:tcPr>
          <w:p w14:paraId="2BE5CA02" w14:textId="2E8237B7" w:rsidR="00BC3BF3" w:rsidRPr="00BC3BF3" w:rsidRDefault="00BC3BF3" w:rsidP="00BC3BF3">
            <w:pPr>
              <w:jc w:val="center"/>
              <w:rPr>
                <w:rFonts w:ascii="Times New Roman" w:hAnsi="Times New Roman" w:cs="Times New Roman"/>
                <w:b/>
                <w:bCs/>
                <w:sz w:val="24"/>
                <w:szCs w:val="24"/>
              </w:rPr>
            </w:pPr>
            <w:r>
              <w:rPr>
                <w:rFonts w:ascii="Times New Roman" w:hAnsi="Times New Roman" w:cs="Times New Roman"/>
                <w:b/>
                <w:bCs/>
                <w:sz w:val="24"/>
                <w:szCs w:val="24"/>
              </w:rPr>
              <w:t>Antes de la prueba</w:t>
            </w:r>
          </w:p>
        </w:tc>
        <w:tc>
          <w:tcPr>
            <w:tcW w:w="4390" w:type="dxa"/>
          </w:tcPr>
          <w:p w14:paraId="2FFEC051" w14:textId="77777777" w:rsidR="00D87D39" w:rsidRDefault="00D87D39" w:rsidP="00BC3BF3">
            <w:pPr>
              <w:rPr>
                <w:rFonts w:ascii="Times New Roman" w:hAnsi="Times New Roman" w:cs="Times New Roman"/>
                <w:sz w:val="24"/>
                <w:szCs w:val="24"/>
              </w:rPr>
            </w:pPr>
          </w:p>
          <w:p w14:paraId="7813685D" w14:textId="57DC1AA0"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Revisar</w:t>
            </w:r>
            <w:r w:rsidR="00BC3BF3" w:rsidRPr="00BC3BF3">
              <w:rPr>
                <w:rFonts w:ascii="Times New Roman" w:hAnsi="Times New Roman" w:cs="Times New Roman"/>
                <w:sz w:val="24"/>
                <w:szCs w:val="24"/>
              </w:rPr>
              <w:t xml:space="preserve"> los escenarios y tareas que se aplicarán, para estar completamente familiarizado con las instrucciones a entregar al participante.</w:t>
            </w:r>
          </w:p>
          <w:p w14:paraId="58E9145E" w14:textId="77777777" w:rsidR="00BC3BF3" w:rsidRPr="00BC3BF3" w:rsidRDefault="00BC3BF3" w:rsidP="00BC3BF3">
            <w:pPr>
              <w:rPr>
                <w:rFonts w:ascii="Times New Roman" w:hAnsi="Times New Roman" w:cs="Times New Roman"/>
                <w:sz w:val="24"/>
                <w:szCs w:val="24"/>
              </w:rPr>
            </w:pPr>
          </w:p>
          <w:p w14:paraId="1B97B54B" w14:textId="661BD5A2"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Preparar</w:t>
            </w:r>
            <w:r w:rsidR="00BC3BF3" w:rsidRPr="00BC3BF3">
              <w:rPr>
                <w:rFonts w:ascii="Times New Roman" w:hAnsi="Times New Roman" w:cs="Times New Roman"/>
                <w:sz w:val="24"/>
                <w:szCs w:val="24"/>
              </w:rPr>
              <w:t xml:space="preserve"> un guion de bienvenida, incluyendo una introducción clara sobre el propósito de la prueba, lo que se espera del participante, y cómo se procederá.</w:t>
            </w:r>
          </w:p>
          <w:p w14:paraId="451A2179" w14:textId="77777777" w:rsidR="00BC3BF3" w:rsidRPr="00BC3BF3" w:rsidRDefault="00BC3BF3" w:rsidP="00BC3BF3">
            <w:pPr>
              <w:rPr>
                <w:rFonts w:ascii="Times New Roman" w:hAnsi="Times New Roman" w:cs="Times New Roman"/>
                <w:sz w:val="24"/>
                <w:szCs w:val="24"/>
              </w:rPr>
            </w:pPr>
          </w:p>
          <w:p w14:paraId="2612BB51" w14:textId="7233B2F5" w:rsidR="00BC3BF3" w:rsidRP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Ensayar</w:t>
            </w:r>
            <w:r w:rsidR="00BC3BF3" w:rsidRPr="00BC3BF3">
              <w:rPr>
                <w:rFonts w:ascii="Times New Roman" w:hAnsi="Times New Roman" w:cs="Times New Roman"/>
                <w:sz w:val="24"/>
                <w:szCs w:val="24"/>
              </w:rPr>
              <w:t xml:space="preserve"> la interacción con el participante para mantener una actitud neutral y no influenciar sus decisiones.</w:t>
            </w:r>
          </w:p>
          <w:p w14:paraId="298382F3" w14:textId="77777777" w:rsidR="00BC3BF3" w:rsidRDefault="00BC3BF3" w:rsidP="00BC3BF3">
            <w:pPr>
              <w:jc w:val="center"/>
              <w:rPr>
                <w:rFonts w:ascii="Times New Roman" w:hAnsi="Times New Roman" w:cs="Times New Roman"/>
                <w:sz w:val="24"/>
                <w:szCs w:val="24"/>
              </w:rPr>
            </w:pPr>
          </w:p>
        </w:tc>
      </w:tr>
      <w:tr w:rsidR="00BC3BF3" w14:paraId="722A0B79" w14:textId="77777777" w:rsidTr="00BC3BF3">
        <w:tc>
          <w:tcPr>
            <w:tcW w:w="4390" w:type="dxa"/>
          </w:tcPr>
          <w:p w14:paraId="747BCDEB" w14:textId="51882A3A" w:rsidR="00BC3BF3" w:rsidRPr="00BC3BF3" w:rsidRDefault="00BC3BF3" w:rsidP="00BC3BF3">
            <w:pPr>
              <w:jc w:val="center"/>
              <w:rPr>
                <w:rFonts w:ascii="Times New Roman" w:hAnsi="Times New Roman" w:cs="Times New Roman"/>
                <w:b/>
                <w:bCs/>
                <w:sz w:val="24"/>
                <w:szCs w:val="24"/>
              </w:rPr>
            </w:pPr>
            <w:r>
              <w:rPr>
                <w:rFonts w:ascii="Times New Roman" w:hAnsi="Times New Roman" w:cs="Times New Roman"/>
                <w:b/>
                <w:bCs/>
                <w:sz w:val="24"/>
                <w:szCs w:val="24"/>
              </w:rPr>
              <w:t>Durante la prueba</w:t>
            </w:r>
          </w:p>
        </w:tc>
        <w:tc>
          <w:tcPr>
            <w:tcW w:w="4390" w:type="dxa"/>
          </w:tcPr>
          <w:p w14:paraId="41BB9589" w14:textId="77777777" w:rsidR="00D87D39" w:rsidRDefault="00D87D39" w:rsidP="00BC3BF3">
            <w:pPr>
              <w:rPr>
                <w:rFonts w:ascii="Times New Roman" w:hAnsi="Times New Roman" w:cs="Times New Roman"/>
                <w:sz w:val="24"/>
                <w:szCs w:val="24"/>
              </w:rPr>
            </w:pPr>
          </w:p>
          <w:p w14:paraId="6673C685" w14:textId="235FF4A5"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Dar</w:t>
            </w:r>
            <w:r w:rsidR="00BC3BF3" w:rsidRPr="00BC3BF3">
              <w:rPr>
                <w:rFonts w:ascii="Times New Roman" w:hAnsi="Times New Roman" w:cs="Times New Roman"/>
                <w:sz w:val="24"/>
                <w:szCs w:val="24"/>
              </w:rPr>
              <w:t xml:space="preserve"> la bienvenida al participante, presentarse y explicar brevemente la dinámica.</w:t>
            </w:r>
          </w:p>
          <w:p w14:paraId="3F042906" w14:textId="77777777" w:rsidR="00BC3BF3" w:rsidRPr="00BC3BF3" w:rsidRDefault="00BC3BF3" w:rsidP="00BC3BF3">
            <w:pPr>
              <w:rPr>
                <w:rFonts w:ascii="Times New Roman" w:hAnsi="Times New Roman" w:cs="Times New Roman"/>
                <w:sz w:val="24"/>
                <w:szCs w:val="24"/>
              </w:rPr>
            </w:pPr>
          </w:p>
          <w:p w14:paraId="0293C166" w14:textId="198ACDC6"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xml:space="preserve"> </w:t>
            </w:r>
            <w:proofErr w:type="gramStart"/>
            <w:r w:rsidRPr="00BC3BF3">
              <w:rPr>
                <w:rFonts w:ascii="Times New Roman" w:hAnsi="Times New Roman" w:cs="Times New Roman"/>
                <w:sz w:val="24"/>
                <w:szCs w:val="24"/>
              </w:rPr>
              <w:t>Recordar</w:t>
            </w:r>
            <w:proofErr w:type="gramEnd"/>
            <w:r w:rsidR="00BC3BF3" w:rsidRPr="00BC3BF3">
              <w:rPr>
                <w:rFonts w:ascii="Times New Roman" w:hAnsi="Times New Roman" w:cs="Times New Roman"/>
                <w:sz w:val="24"/>
                <w:szCs w:val="24"/>
              </w:rPr>
              <w:t xml:space="preserve"> que no se está evaluando a la persona, sino la herramienta.</w:t>
            </w:r>
          </w:p>
          <w:p w14:paraId="1A35A399" w14:textId="77777777" w:rsidR="00BC3BF3" w:rsidRPr="00BC3BF3" w:rsidRDefault="00BC3BF3" w:rsidP="00BC3BF3">
            <w:pPr>
              <w:rPr>
                <w:rFonts w:ascii="Times New Roman" w:hAnsi="Times New Roman" w:cs="Times New Roman"/>
                <w:sz w:val="24"/>
                <w:szCs w:val="24"/>
              </w:rPr>
            </w:pPr>
          </w:p>
          <w:p w14:paraId="796F1ACD" w14:textId="56C679EF"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Presentar</w:t>
            </w:r>
            <w:r w:rsidR="00BC3BF3" w:rsidRPr="00BC3BF3">
              <w:rPr>
                <w:rFonts w:ascii="Times New Roman" w:hAnsi="Times New Roman" w:cs="Times New Roman"/>
                <w:sz w:val="24"/>
                <w:szCs w:val="24"/>
              </w:rPr>
              <w:t xml:space="preserve"> el escenario de prueba sin dar sugerencias. Solo debe intervenir si el participante solicita ayuda, y aun así debe limitarse a repetir las instrucciones sin orientar la solución.</w:t>
            </w:r>
          </w:p>
          <w:p w14:paraId="39F57E96" w14:textId="77777777" w:rsidR="00BC3BF3" w:rsidRPr="00BC3BF3" w:rsidRDefault="00BC3BF3" w:rsidP="00BC3BF3">
            <w:pPr>
              <w:rPr>
                <w:rFonts w:ascii="Times New Roman" w:hAnsi="Times New Roman" w:cs="Times New Roman"/>
                <w:sz w:val="24"/>
                <w:szCs w:val="24"/>
              </w:rPr>
            </w:pPr>
          </w:p>
          <w:p w14:paraId="366425E2" w14:textId="6C1EEEC7"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xml:space="preserve"> </w:t>
            </w:r>
            <w:proofErr w:type="gramStart"/>
            <w:r w:rsidRPr="00BC3BF3">
              <w:rPr>
                <w:rFonts w:ascii="Times New Roman" w:hAnsi="Times New Roman" w:cs="Times New Roman"/>
                <w:sz w:val="24"/>
                <w:szCs w:val="24"/>
              </w:rPr>
              <w:t>Pedir</w:t>
            </w:r>
            <w:proofErr w:type="gramEnd"/>
            <w:r w:rsidR="00BC3BF3" w:rsidRPr="00BC3BF3">
              <w:rPr>
                <w:rFonts w:ascii="Times New Roman" w:hAnsi="Times New Roman" w:cs="Times New Roman"/>
                <w:sz w:val="24"/>
                <w:szCs w:val="24"/>
              </w:rPr>
              <w:t xml:space="preserve"> que el participante </w:t>
            </w:r>
            <w:r w:rsidR="00BC3BF3" w:rsidRPr="00BC3BF3">
              <w:rPr>
                <w:rFonts w:ascii="Times New Roman" w:hAnsi="Times New Roman" w:cs="Times New Roman"/>
                <w:b/>
                <w:bCs/>
                <w:sz w:val="24"/>
                <w:szCs w:val="24"/>
              </w:rPr>
              <w:t>piense en voz alta</w:t>
            </w:r>
            <w:r w:rsidR="00BC3BF3" w:rsidRPr="00BC3BF3">
              <w:rPr>
                <w:rFonts w:ascii="Times New Roman" w:hAnsi="Times New Roman" w:cs="Times New Roman"/>
                <w:sz w:val="24"/>
                <w:szCs w:val="24"/>
              </w:rPr>
              <w:t>, explicando lo que está haciendo o buscando.</w:t>
            </w:r>
          </w:p>
          <w:p w14:paraId="0E2928CB" w14:textId="77777777" w:rsidR="00BC3BF3" w:rsidRPr="00BC3BF3" w:rsidRDefault="00BC3BF3" w:rsidP="00BC3BF3">
            <w:pPr>
              <w:rPr>
                <w:rFonts w:ascii="Times New Roman" w:hAnsi="Times New Roman" w:cs="Times New Roman"/>
                <w:sz w:val="24"/>
                <w:szCs w:val="24"/>
              </w:rPr>
            </w:pPr>
          </w:p>
          <w:p w14:paraId="4C97AF39" w14:textId="4210FF99"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Mantener</w:t>
            </w:r>
            <w:r w:rsidR="00BC3BF3" w:rsidRPr="00BC3BF3">
              <w:rPr>
                <w:rFonts w:ascii="Times New Roman" w:hAnsi="Times New Roman" w:cs="Times New Roman"/>
                <w:sz w:val="24"/>
                <w:szCs w:val="24"/>
              </w:rPr>
              <w:t xml:space="preserve"> una actitud amigable pero </w:t>
            </w:r>
            <w:r w:rsidR="00BC3BF3" w:rsidRPr="00BC3BF3">
              <w:rPr>
                <w:rFonts w:ascii="Times New Roman" w:hAnsi="Times New Roman" w:cs="Times New Roman"/>
                <w:b/>
                <w:bCs/>
                <w:sz w:val="24"/>
                <w:szCs w:val="24"/>
              </w:rPr>
              <w:t>no intervenir</w:t>
            </w:r>
            <w:r w:rsidR="00BC3BF3" w:rsidRPr="00BC3BF3">
              <w:rPr>
                <w:rFonts w:ascii="Times New Roman" w:hAnsi="Times New Roman" w:cs="Times New Roman"/>
                <w:sz w:val="24"/>
                <w:szCs w:val="24"/>
              </w:rPr>
              <w:t>, incluso si observa errores o decisiones equivocadas.</w:t>
            </w:r>
          </w:p>
        </w:tc>
      </w:tr>
      <w:tr w:rsidR="00BC3BF3" w14:paraId="0F429730" w14:textId="77777777" w:rsidTr="00BC3BF3">
        <w:tc>
          <w:tcPr>
            <w:tcW w:w="4390" w:type="dxa"/>
          </w:tcPr>
          <w:p w14:paraId="4BEBF853" w14:textId="4181BAE4" w:rsidR="00BC3BF3" w:rsidRPr="00BC3BF3" w:rsidRDefault="00BC3BF3" w:rsidP="00BC3BF3">
            <w:pPr>
              <w:jc w:val="center"/>
              <w:rPr>
                <w:rFonts w:ascii="Times New Roman" w:hAnsi="Times New Roman" w:cs="Times New Roman"/>
                <w:b/>
                <w:bCs/>
                <w:sz w:val="24"/>
                <w:szCs w:val="24"/>
              </w:rPr>
            </w:pPr>
            <w:r>
              <w:rPr>
                <w:rFonts w:ascii="Times New Roman" w:hAnsi="Times New Roman" w:cs="Times New Roman"/>
                <w:b/>
                <w:bCs/>
                <w:sz w:val="24"/>
                <w:szCs w:val="24"/>
              </w:rPr>
              <w:t>Después de la prueba</w:t>
            </w:r>
          </w:p>
        </w:tc>
        <w:tc>
          <w:tcPr>
            <w:tcW w:w="4390" w:type="dxa"/>
          </w:tcPr>
          <w:p w14:paraId="5CC9EE6B" w14:textId="77777777" w:rsidR="00D87D39" w:rsidRDefault="00D87D39" w:rsidP="00BC3BF3">
            <w:pPr>
              <w:rPr>
                <w:rFonts w:ascii="Times New Roman" w:hAnsi="Times New Roman" w:cs="Times New Roman"/>
                <w:sz w:val="24"/>
                <w:szCs w:val="24"/>
              </w:rPr>
            </w:pPr>
          </w:p>
          <w:p w14:paraId="1A9EE93C" w14:textId="569BE6C8"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Agradecer</w:t>
            </w:r>
            <w:r w:rsidR="00BC3BF3" w:rsidRPr="00BC3BF3">
              <w:rPr>
                <w:rFonts w:ascii="Times New Roman" w:hAnsi="Times New Roman" w:cs="Times New Roman"/>
                <w:sz w:val="24"/>
                <w:szCs w:val="24"/>
              </w:rPr>
              <w:t xml:space="preserve"> sinceramente al participante su colaboración.</w:t>
            </w:r>
          </w:p>
          <w:p w14:paraId="50E1DCA6" w14:textId="77777777" w:rsidR="00BC3BF3" w:rsidRPr="00BC3BF3" w:rsidRDefault="00BC3BF3" w:rsidP="00BC3BF3">
            <w:pPr>
              <w:rPr>
                <w:rFonts w:ascii="Times New Roman" w:hAnsi="Times New Roman" w:cs="Times New Roman"/>
                <w:sz w:val="24"/>
                <w:szCs w:val="24"/>
              </w:rPr>
            </w:pPr>
          </w:p>
          <w:p w14:paraId="5D665AB1" w14:textId="4A5A4218"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Entregar</w:t>
            </w:r>
            <w:r w:rsidR="00BC3BF3" w:rsidRPr="00BC3BF3">
              <w:rPr>
                <w:rFonts w:ascii="Times New Roman" w:hAnsi="Times New Roman" w:cs="Times New Roman"/>
                <w:sz w:val="24"/>
                <w:szCs w:val="24"/>
              </w:rPr>
              <w:t xml:space="preserve"> el cuestionario posterior y aclarar cualquier duda relacionada con él.</w:t>
            </w:r>
          </w:p>
          <w:p w14:paraId="630669A4" w14:textId="77777777" w:rsidR="00BC3BF3" w:rsidRPr="00BC3BF3" w:rsidRDefault="00BC3BF3" w:rsidP="00BC3BF3">
            <w:pPr>
              <w:rPr>
                <w:rFonts w:ascii="Times New Roman" w:hAnsi="Times New Roman" w:cs="Times New Roman"/>
                <w:sz w:val="24"/>
                <w:szCs w:val="24"/>
              </w:rPr>
            </w:pPr>
          </w:p>
          <w:p w14:paraId="3AB22579" w14:textId="25EB5F9C" w:rsid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Facilitar</w:t>
            </w:r>
            <w:r w:rsidR="00BC3BF3" w:rsidRPr="00BC3BF3">
              <w:rPr>
                <w:rFonts w:ascii="Times New Roman" w:hAnsi="Times New Roman" w:cs="Times New Roman"/>
                <w:sz w:val="24"/>
                <w:szCs w:val="24"/>
              </w:rPr>
              <w:t xml:space="preserve"> el incentivo acordado (si aplica).</w:t>
            </w:r>
          </w:p>
          <w:p w14:paraId="776F3C3D" w14:textId="77777777" w:rsidR="00BC3BF3" w:rsidRPr="00BC3BF3" w:rsidRDefault="00BC3BF3" w:rsidP="00BC3BF3">
            <w:pPr>
              <w:rPr>
                <w:rFonts w:ascii="Times New Roman" w:hAnsi="Times New Roman" w:cs="Times New Roman"/>
                <w:sz w:val="24"/>
                <w:szCs w:val="24"/>
              </w:rPr>
            </w:pPr>
          </w:p>
          <w:p w14:paraId="5F545F62" w14:textId="2B7A3BF3" w:rsidR="00BC3BF3" w:rsidRPr="00BC3BF3" w:rsidRDefault="004F79EF" w:rsidP="00BC3BF3">
            <w:pPr>
              <w:rPr>
                <w:rFonts w:ascii="Times New Roman" w:hAnsi="Times New Roman" w:cs="Times New Roman"/>
                <w:sz w:val="24"/>
                <w:szCs w:val="24"/>
              </w:rPr>
            </w:pPr>
            <w:r w:rsidRPr="00BC3BF3">
              <w:rPr>
                <w:rFonts w:ascii="Times New Roman" w:hAnsi="Times New Roman" w:cs="Times New Roman"/>
                <w:sz w:val="24"/>
                <w:szCs w:val="24"/>
              </w:rPr>
              <w:t> Realizar</w:t>
            </w:r>
            <w:r w:rsidR="00BC3BF3" w:rsidRPr="00BC3BF3">
              <w:rPr>
                <w:rFonts w:ascii="Times New Roman" w:hAnsi="Times New Roman" w:cs="Times New Roman"/>
                <w:sz w:val="24"/>
                <w:szCs w:val="24"/>
              </w:rPr>
              <w:t xml:space="preserve"> una breve entrevista final cualitativa, preguntando por percepciones generales, partes difíciles y sugerencias.</w:t>
            </w:r>
          </w:p>
          <w:p w14:paraId="36A2667D" w14:textId="77777777" w:rsidR="00BC3BF3" w:rsidRPr="00BC3BF3" w:rsidRDefault="00BC3BF3" w:rsidP="00BC3BF3">
            <w:pPr>
              <w:rPr>
                <w:rFonts w:ascii="Times New Roman" w:hAnsi="Times New Roman" w:cs="Times New Roman"/>
                <w:sz w:val="24"/>
                <w:szCs w:val="24"/>
              </w:rPr>
            </w:pPr>
          </w:p>
        </w:tc>
      </w:tr>
    </w:tbl>
    <w:p w14:paraId="0666F3B1" w14:textId="77777777" w:rsidR="00D87D39" w:rsidRPr="00BF6742" w:rsidRDefault="00FC368D">
      <w:pPr>
        <w:rPr>
          <w:rFonts w:ascii="Times New Roman" w:hAnsi="Times New Roman" w:cs="Times New Roman"/>
        </w:rPr>
      </w:pPr>
      <w:r w:rsidRPr="00BF6742">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4390"/>
        <w:gridCol w:w="4390"/>
      </w:tblGrid>
      <w:tr w:rsidR="00D87D39" w14:paraId="1F0DF020" w14:textId="77777777">
        <w:tc>
          <w:tcPr>
            <w:tcW w:w="8780" w:type="dxa"/>
            <w:gridSpan w:val="2"/>
          </w:tcPr>
          <w:p w14:paraId="369F79BC" w14:textId="31EDA3DB" w:rsidR="00D87D39" w:rsidRPr="00BC3BF3" w:rsidRDefault="00D87D39">
            <w:pPr>
              <w:jc w:val="center"/>
              <w:rPr>
                <w:rFonts w:ascii="Times New Roman" w:hAnsi="Times New Roman" w:cs="Times New Roman"/>
                <w:b/>
                <w:bCs/>
                <w:sz w:val="24"/>
                <w:szCs w:val="24"/>
              </w:rPr>
            </w:pPr>
            <w:r>
              <w:rPr>
                <w:rFonts w:ascii="Times New Roman" w:hAnsi="Times New Roman" w:cs="Times New Roman"/>
                <w:b/>
                <w:bCs/>
                <w:sz w:val="24"/>
                <w:szCs w:val="24"/>
              </w:rPr>
              <w:t>Recolector de información</w:t>
            </w:r>
          </w:p>
        </w:tc>
      </w:tr>
      <w:tr w:rsidR="00D87D39" w14:paraId="615ACEF7" w14:textId="77777777">
        <w:tc>
          <w:tcPr>
            <w:tcW w:w="4390" w:type="dxa"/>
          </w:tcPr>
          <w:p w14:paraId="74C1B265" w14:textId="77777777" w:rsidR="00D87D39" w:rsidRPr="00BC3BF3" w:rsidRDefault="00D87D39">
            <w:pPr>
              <w:jc w:val="center"/>
              <w:rPr>
                <w:rFonts w:ascii="Times New Roman" w:hAnsi="Times New Roman" w:cs="Times New Roman"/>
                <w:b/>
                <w:bCs/>
                <w:sz w:val="24"/>
                <w:szCs w:val="24"/>
              </w:rPr>
            </w:pPr>
            <w:r>
              <w:rPr>
                <w:rFonts w:ascii="Times New Roman" w:hAnsi="Times New Roman" w:cs="Times New Roman"/>
                <w:b/>
                <w:bCs/>
                <w:sz w:val="24"/>
                <w:szCs w:val="24"/>
              </w:rPr>
              <w:t>Antes de la prueba</w:t>
            </w:r>
          </w:p>
        </w:tc>
        <w:tc>
          <w:tcPr>
            <w:tcW w:w="4390" w:type="dxa"/>
          </w:tcPr>
          <w:p w14:paraId="704B7E15" w14:textId="77777777" w:rsidR="00D87D39" w:rsidRDefault="00D87D39" w:rsidP="00D87D39">
            <w:pPr>
              <w:rPr>
                <w:rFonts w:ascii="Times New Roman" w:hAnsi="Times New Roman" w:cs="Times New Roman"/>
                <w:sz w:val="24"/>
                <w:szCs w:val="24"/>
              </w:rPr>
            </w:pPr>
          </w:p>
          <w:p w14:paraId="7251092A" w14:textId="546C79BB" w:rsidR="00D87D39" w:rsidRDefault="004F79EF" w:rsidP="00D87D39">
            <w:pPr>
              <w:rPr>
                <w:rFonts w:ascii="Times New Roman" w:hAnsi="Times New Roman" w:cs="Times New Roman"/>
                <w:sz w:val="24"/>
                <w:szCs w:val="24"/>
              </w:rPr>
            </w:pPr>
            <w:r w:rsidRPr="00D87D39">
              <w:rPr>
                <w:rFonts w:ascii="Times New Roman" w:hAnsi="Times New Roman" w:cs="Times New Roman"/>
                <w:sz w:val="24"/>
                <w:szCs w:val="24"/>
              </w:rPr>
              <w:t> Verificar</w:t>
            </w:r>
            <w:r w:rsidR="00D87D39" w:rsidRPr="00D87D39">
              <w:rPr>
                <w:rFonts w:ascii="Times New Roman" w:hAnsi="Times New Roman" w:cs="Times New Roman"/>
                <w:sz w:val="24"/>
                <w:szCs w:val="24"/>
              </w:rPr>
              <w:t xml:space="preserve"> que todo el equipo de registro esté preparado y funcional: cronómetro, hojas de observación, sistema de grabación (si se usa).</w:t>
            </w:r>
          </w:p>
          <w:p w14:paraId="1E69213D" w14:textId="77777777" w:rsidR="00D87D39" w:rsidRPr="00D87D39" w:rsidRDefault="00D87D39" w:rsidP="00D87D39">
            <w:pPr>
              <w:rPr>
                <w:rFonts w:ascii="Times New Roman" w:hAnsi="Times New Roman" w:cs="Times New Roman"/>
                <w:sz w:val="24"/>
                <w:szCs w:val="24"/>
              </w:rPr>
            </w:pPr>
          </w:p>
          <w:p w14:paraId="29D990C3" w14:textId="1B6D0CB1" w:rsidR="00D87D39" w:rsidRDefault="004F79EF" w:rsidP="00D87D39">
            <w:pPr>
              <w:rPr>
                <w:rFonts w:ascii="Times New Roman" w:hAnsi="Times New Roman" w:cs="Times New Roman"/>
                <w:sz w:val="24"/>
                <w:szCs w:val="24"/>
              </w:rPr>
            </w:pPr>
            <w:r w:rsidRPr="00D87D39">
              <w:rPr>
                <w:rFonts w:ascii="Times New Roman" w:hAnsi="Times New Roman" w:cs="Times New Roman"/>
                <w:sz w:val="24"/>
                <w:szCs w:val="24"/>
              </w:rPr>
              <w:t> Revisar</w:t>
            </w:r>
            <w:r w:rsidR="00D87D39" w:rsidRPr="00D87D39">
              <w:rPr>
                <w:rFonts w:ascii="Times New Roman" w:hAnsi="Times New Roman" w:cs="Times New Roman"/>
                <w:sz w:val="24"/>
                <w:szCs w:val="24"/>
              </w:rPr>
              <w:t xml:space="preserve"> los formularios de captura de datos y asegurarse de tener suficiente espacio para anotar errores, frustraciones, y eventos relevantes.</w:t>
            </w:r>
          </w:p>
          <w:p w14:paraId="4F3F07DB" w14:textId="77777777" w:rsidR="00D87D39" w:rsidRPr="00D87D39" w:rsidRDefault="00D87D39" w:rsidP="00D87D39">
            <w:pPr>
              <w:rPr>
                <w:rFonts w:ascii="Times New Roman" w:hAnsi="Times New Roman" w:cs="Times New Roman"/>
                <w:sz w:val="24"/>
                <w:szCs w:val="24"/>
              </w:rPr>
            </w:pPr>
          </w:p>
          <w:p w14:paraId="1A935019" w14:textId="2DE0CFE2" w:rsidR="00D87D39" w:rsidRPr="00D87D39" w:rsidRDefault="004F79EF" w:rsidP="00D87D39">
            <w:pPr>
              <w:rPr>
                <w:rFonts w:ascii="Times New Roman" w:hAnsi="Times New Roman" w:cs="Times New Roman"/>
                <w:sz w:val="24"/>
                <w:szCs w:val="24"/>
              </w:rPr>
            </w:pPr>
            <w:r w:rsidRPr="00D87D39">
              <w:rPr>
                <w:rFonts w:ascii="Times New Roman" w:hAnsi="Times New Roman" w:cs="Times New Roman"/>
                <w:sz w:val="24"/>
                <w:szCs w:val="24"/>
              </w:rPr>
              <w:t> Asegurarse</w:t>
            </w:r>
            <w:r w:rsidR="00D87D39" w:rsidRPr="00D87D39">
              <w:rPr>
                <w:rFonts w:ascii="Times New Roman" w:hAnsi="Times New Roman" w:cs="Times New Roman"/>
                <w:sz w:val="24"/>
                <w:szCs w:val="24"/>
              </w:rPr>
              <w:t xml:space="preserve"> de conocer los criterios de medición (tiempos, errores, número de clics, repeticiones, ayuda solicitada, etc.).</w:t>
            </w:r>
          </w:p>
          <w:p w14:paraId="5656F751" w14:textId="77777777" w:rsidR="00D87D39" w:rsidRDefault="00D87D39">
            <w:pPr>
              <w:jc w:val="center"/>
              <w:rPr>
                <w:rFonts w:ascii="Times New Roman" w:hAnsi="Times New Roman" w:cs="Times New Roman"/>
                <w:sz w:val="24"/>
                <w:szCs w:val="24"/>
              </w:rPr>
            </w:pPr>
          </w:p>
        </w:tc>
      </w:tr>
      <w:tr w:rsidR="00D87D39" w14:paraId="0BAD8339" w14:textId="77777777">
        <w:tc>
          <w:tcPr>
            <w:tcW w:w="4390" w:type="dxa"/>
          </w:tcPr>
          <w:p w14:paraId="73C2D330" w14:textId="77777777" w:rsidR="00D87D39" w:rsidRPr="00BC3BF3" w:rsidRDefault="00D87D39">
            <w:pPr>
              <w:jc w:val="center"/>
              <w:rPr>
                <w:rFonts w:ascii="Times New Roman" w:hAnsi="Times New Roman" w:cs="Times New Roman"/>
                <w:b/>
                <w:bCs/>
                <w:sz w:val="24"/>
                <w:szCs w:val="24"/>
              </w:rPr>
            </w:pPr>
            <w:r>
              <w:rPr>
                <w:rFonts w:ascii="Times New Roman" w:hAnsi="Times New Roman" w:cs="Times New Roman"/>
                <w:b/>
                <w:bCs/>
                <w:sz w:val="24"/>
                <w:szCs w:val="24"/>
              </w:rPr>
              <w:t>Durante la prueba</w:t>
            </w:r>
          </w:p>
        </w:tc>
        <w:tc>
          <w:tcPr>
            <w:tcW w:w="4390" w:type="dxa"/>
          </w:tcPr>
          <w:p w14:paraId="349D918E" w14:textId="77777777" w:rsidR="00D87D39" w:rsidRDefault="00D87D39" w:rsidP="00D87D39">
            <w:pPr>
              <w:rPr>
                <w:rFonts w:ascii="Times New Roman" w:hAnsi="Times New Roman" w:cs="Times New Roman"/>
                <w:sz w:val="24"/>
                <w:szCs w:val="24"/>
              </w:rPr>
            </w:pPr>
          </w:p>
          <w:p w14:paraId="585FCD3B" w14:textId="183235CC" w:rsidR="00D87D39" w:rsidRDefault="004F79EF" w:rsidP="00D87D39">
            <w:pPr>
              <w:rPr>
                <w:rFonts w:ascii="Times New Roman" w:hAnsi="Times New Roman" w:cs="Times New Roman"/>
                <w:sz w:val="24"/>
                <w:szCs w:val="24"/>
              </w:rPr>
            </w:pPr>
            <w:r w:rsidRPr="00D87D39">
              <w:rPr>
                <w:rFonts w:ascii="Times New Roman" w:hAnsi="Times New Roman" w:cs="Times New Roman"/>
                <w:sz w:val="24"/>
                <w:szCs w:val="24"/>
              </w:rPr>
              <w:t> Registrar</w:t>
            </w:r>
            <w:r w:rsidR="00D87D39" w:rsidRPr="00D87D39">
              <w:rPr>
                <w:rFonts w:ascii="Times New Roman" w:hAnsi="Times New Roman" w:cs="Times New Roman"/>
                <w:sz w:val="24"/>
                <w:szCs w:val="24"/>
              </w:rPr>
              <w:t xml:space="preserve"> con precisión el tiempo total que el participante tarda en completar cada tarea.</w:t>
            </w:r>
          </w:p>
          <w:p w14:paraId="75C75D66" w14:textId="77777777" w:rsidR="00D87D39" w:rsidRPr="00D87D39" w:rsidRDefault="00D87D39" w:rsidP="00D87D39">
            <w:pPr>
              <w:rPr>
                <w:rFonts w:ascii="Times New Roman" w:hAnsi="Times New Roman" w:cs="Times New Roman"/>
                <w:sz w:val="24"/>
                <w:szCs w:val="24"/>
              </w:rPr>
            </w:pPr>
          </w:p>
          <w:p w14:paraId="6E512686" w14:textId="5F54C11D" w:rsidR="00D87D39" w:rsidRDefault="004F79EF" w:rsidP="00D87D39">
            <w:pPr>
              <w:rPr>
                <w:rFonts w:ascii="Times New Roman" w:hAnsi="Times New Roman" w:cs="Times New Roman"/>
                <w:sz w:val="24"/>
                <w:szCs w:val="24"/>
              </w:rPr>
            </w:pPr>
            <w:r w:rsidRPr="00D87D39">
              <w:rPr>
                <w:rFonts w:ascii="Times New Roman" w:hAnsi="Times New Roman" w:cs="Times New Roman"/>
                <w:sz w:val="24"/>
                <w:szCs w:val="24"/>
              </w:rPr>
              <w:t> Anotar</w:t>
            </w:r>
            <w:r w:rsidR="00D87D39" w:rsidRPr="00D87D39">
              <w:rPr>
                <w:rFonts w:ascii="Times New Roman" w:hAnsi="Times New Roman" w:cs="Times New Roman"/>
                <w:sz w:val="24"/>
                <w:szCs w:val="24"/>
              </w:rPr>
              <w:t xml:space="preserve"> cada error cometido, diferenciando errores de navegación, selección incorrecta, malinterpretación de instrucciones, etc.</w:t>
            </w:r>
          </w:p>
          <w:p w14:paraId="560B2CDC" w14:textId="77777777" w:rsidR="00D87D39" w:rsidRPr="00D87D39" w:rsidRDefault="00D87D39" w:rsidP="00D87D39">
            <w:pPr>
              <w:rPr>
                <w:rFonts w:ascii="Times New Roman" w:hAnsi="Times New Roman" w:cs="Times New Roman"/>
                <w:sz w:val="24"/>
                <w:szCs w:val="24"/>
              </w:rPr>
            </w:pPr>
          </w:p>
          <w:p w14:paraId="3A3FD792" w14:textId="577AD6DC" w:rsidR="00D87D39" w:rsidRDefault="004F79EF" w:rsidP="00D87D39">
            <w:pPr>
              <w:rPr>
                <w:rFonts w:ascii="Times New Roman" w:hAnsi="Times New Roman" w:cs="Times New Roman"/>
                <w:sz w:val="24"/>
                <w:szCs w:val="24"/>
              </w:rPr>
            </w:pPr>
            <w:r w:rsidRPr="00D87D39">
              <w:rPr>
                <w:rFonts w:ascii="Times New Roman" w:hAnsi="Times New Roman" w:cs="Times New Roman"/>
                <w:sz w:val="24"/>
                <w:szCs w:val="24"/>
              </w:rPr>
              <w:t> Observar</w:t>
            </w:r>
            <w:r w:rsidR="00D87D39" w:rsidRPr="00D87D39">
              <w:rPr>
                <w:rFonts w:ascii="Times New Roman" w:hAnsi="Times New Roman" w:cs="Times New Roman"/>
                <w:sz w:val="24"/>
                <w:szCs w:val="24"/>
              </w:rPr>
              <w:t xml:space="preserve"> y documentar signos de frustración, vacilación, confusión, o cualquier comentario espontáneo que refleje la experiencia del usuario.</w:t>
            </w:r>
          </w:p>
          <w:p w14:paraId="6D13211C" w14:textId="77777777" w:rsidR="00D87D39" w:rsidRPr="00D87D39" w:rsidRDefault="00D87D39" w:rsidP="00D87D39">
            <w:pPr>
              <w:rPr>
                <w:rFonts w:ascii="Times New Roman" w:hAnsi="Times New Roman" w:cs="Times New Roman"/>
                <w:sz w:val="24"/>
                <w:szCs w:val="24"/>
              </w:rPr>
            </w:pPr>
          </w:p>
          <w:p w14:paraId="3E3DBD4D" w14:textId="105CD70F" w:rsidR="00D87D39" w:rsidRPr="00D87D39" w:rsidRDefault="004F79EF" w:rsidP="00D87D39">
            <w:pPr>
              <w:rPr>
                <w:rFonts w:ascii="Times New Roman" w:hAnsi="Times New Roman" w:cs="Times New Roman"/>
                <w:sz w:val="24"/>
                <w:szCs w:val="24"/>
              </w:rPr>
            </w:pPr>
            <w:r w:rsidRPr="00D87D39">
              <w:rPr>
                <w:rFonts w:ascii="Times New Roman" w:hAnsi="Times New Roman" w:cs="Times New Roman"/>
                <w:sz w:val="24"/>
                <w:szCs w:val="24"/>
              </w:rPr>
              <w:t> Utilizar</w:t>
            </w:r>
            <w:r w:rsidR="00D87D39" w:rsidRPr="00D87D39">
              <w:rPr>
                <w:rFonts w:ascii="Times New Roman" w:hAnsi="Times New Roman" w:cs="Times New Roman"/>
                <w:sz w:val="24"/>
                <w:szCs w:val="24"/>
              </w:rPr>
              <w:t xml:space="preserve"> códigos claros o abreviaturas para cada tipo de evento (ej. F = Frustración, E = Error de selección, H = Solicita ayuda, etc.).</w:t>
            </w:r>
          </w:p>
          <w:p w14:paraId="58889AF5" w14:textId="3E0EC9C8" w:rsidR="00D87D39" w:rsidRDefault="00D87D39">
            <w:pPr>
              <w:rPr>
                <w:rFonts w:ascii="Times New Roman" w:hAnsi="Times New Roman" w:cs="Times New Roman"/>
                <w:sz w:val="24"/>
                <w:szCs w:val="24"/>
              </w:rPr>
            </w:pPr>
          </w:p>
        </w:tc>
      </w:tr>
      <w:tr w:rsidR="00D87D39" w14:paraId="3641BA76" w14:textId="77777777">
        <w:tc>
          <w:tcPr>
            <w:tcW w:w="4390" w:type="dxa"/>
          </w:tcPr>
          <w:p w14:paraId="1A8FC97F" w14:textId="77777777" w:rsidR="00D87D39" w:rsidRPr="00BC3BF3" w:rsidRDefault="00D87D39">
            <w:pPr>
              <w:jc w:val="center"/>
              <w:rPr>
                <w:rFonts w:ascii="Times New Roman" w:hAnsi="Times New Roman" w:cs="Times New Roman"/>
                <w:b/>
                <w:bCs/>
                <w:sz w:val="24"/>
                <w:szCs w:val="24"/>
              </w:rPr>
            </w:pPr>
            <w:r>
              <w:rPr>
                <w:rFonts w:ascii="Times New Roman" w:hAnsi="Times New Roman" w:cs="Times New Roman"/>
                <w:b/>
                <w:bCs/>
                <w:sz w:val="24"/>
                <w:szCs w:val="24"/>
              </w:rPr>
              <w:t>Después de la prueba</w:t>
            </w:r>
          </w:p>
        </w:tc>
        <w:tc>
          <w:tcPr>
            <w:tcW w:w="4390" w:type="dxa"/>
          </w:tcPr>
          <w:p w14:paraId="091EAFAD" w14:textId="77777777" w:rsidR="002C31AC" w:rsidRDefault="002C31AC" w:rsidP="002C31AC">
            <w:pPr>
              <w:rPr>
                <w:rFonts w:ascii="Times New Roman" w:hAnsi="Times New Roman" w:cs="Times New Roman"/>
                <w:sz w:val="24"/>
                <w:szCs w:val="24"/>
              </w:rPr>
            </w:pPr>
          </w:p>
          <w:p w14:paraId="7C83ACBB" w14:textId="149D79A4" w:rsidR="002C31AC" w:rsidRDefault="004F79EF" w:rsidP="002C31AC">
            <w:pPr>
              <w:rPr>
                <w:rFonts w:ascii="Times New Roman" w:hAnsi="Times New Roman" w:cs="Times New Roman"/>
                <w:sz w:val="24"/>
                <w:szCs w:val="24"/>
              </w:rPr>
            </w:pPr>
            <w:r w:rsidRPr="002C31AC">
              <w:rPr>
                <w:rFonts w:ascii="Times New Roman" w:hAnsi="Times New Roman" w:cs="Times New Roman"/>
                <w:sz w:val="24"/>
                <w:szCs w:val="24"/>
              </w:rPr>
              <w:t> Revisar</w:t>
            </w:r>
            <w:r w:rsidR="002C31AC" w:rsidRPr="002C31AC">
              <w:rPr>
                <w:rFonts w:ascii="Times New Roman" w:hAnsi="Times New Roman" w:cs="Times New Roman"/>
                <w:sz w:val="24"/>
                <w:szCs w:val="24"/>
              </w:rPr>
              <w:t xml:space="preserve"> que todas las notas estén completas, legibles y organizadas.</w:t>
            </w:r>
          </w:p>
          <w:p w14:paraId="1445D32C" w14:textId="77777777" w:rsidR="002C31AC" w:rsidRPr="002C31AC" w:rsidRDefault="002C31AC" w:rsidP="002C31AC">
            <w:pPr>
              <w:rPr>
                <w:rFonts w:ascii="Times New Roman" w:hAnsi="Times New Roman" w:cs="Times New Roman"/>
                <w:sz w:val="24"/>
                <w:szCs w:val="24"/>
              </w:rPr>
            </w:pPr>
          </w:p>
          <w:p w14:paraId="6286752C" w14:textId="095FFE29" w:rsidR="002C31AC" w:rsidRDefault="004F79EF" w:rsidP="002C31AC">
            <w:pPr>
              <w:rPr>
                <w:rFonts w:ascii="Times New Roman" w:hAnsi="Times New Roman" w:cs="Times New Roman"/>
                <w:sz w:val="24"/>
                <w:szCs w:val="24"/>
              </w:rPr>
            </w:pPr>
            <w:r w:rsidRPr="002C31AC">
              <w:rPr>
                <w:rFonts w:ascii="Times New Roman" w:hAnsi="Times New Roman" w:cs="Times New Roman"/>
                <w:sz w:val="24"/>
                <w:szCs w:val="24"/>
              </w:rPr>
              <w:t> Unificar</w:t>
            </w:r>
            <w:r w:rsidR="002C31AC" w:rsidRPr="002C31AC">
              <w:rPr>
                <w:rFonts w:ascii="Times New Roman" w:hAnsi="Times New Roman" w:cs="Times New Roman"/>
                <w:sz w:val="24"/>
                <w:szCs w:val="24"/>
              </w:rPr>
              <w:t xml:space="preserve"> sus observaciones con las del moderador y observadores si es necesario.</w:t>
            </w:r>
          </w:p>
          <w:p w14:paraId="363AC3BE" w14:textId="77777777" w:rsidR="002C31AC" w:rsidRPr="002C31AC" w:rsidRDefault="002C31AC" w:rsidP="002C31AC">
            <w:pPr>
              <w:rPr>
                <w:rFonts w:ascii="Times New Roman" w:hAnsi="Times New Roman" w:cs="Times New Roman"/>
                <w:sz w:val="24"/>
                <w:szCs w:val="24"/>
              </w:rPr>
            </w:pPr>
          </w:p>
          <w:p w14:paraId="5B4A00E9" w14:textId="0F19A0D6" w:rsidR="002C31AC" w:rsidRDefault="004F79EF" w:rsidP="002C31AC">
            <w:pPr>
              <w:rPr>
                <w:rFonts w:ascii="Times New Roman" w:hAnsi="Times New Roman" w:cs="Times New Roman"/>
                <w:sz w:val="24"/>
                <w:szCs w:val="24"/>
              </w:rPr>
            </w:pPr>
            <w:r w:rsidRPr="002C31AC">
              <w:rPr>
                <w:rFonts w:ascii="Times New Roman" w:hAnsi="Times New Roman" w:cs="Times New Roman"/>
                <w:sz w:val="24"/>
                <w:szCs w:val="24"/>
              </w:rPr>
              <w:t> Guardar</w:t>
            </w:r>
            <w:r w:rsidR="002C31AC" w:rsidRPr="002C31AC">
              <w:rPr>
                <w:rFonts w:ascii="Times New Roman" w:hAnsi="Times New Roman" w:cs="Times New Roman"/>
                <w:sz w:val="24"/>
                <w:szCs w:val="24"/>
              </w:rPr>
              <w:t xml:space="preserve"> todos los registros de manera segura para su posterior análisis.</w:t>
            </w:r>
          </w:p>
          <w:p w14:paraId="0D1824BD" w14:textId="77777777" w:rsidR="002C31AC" w:rsidRPr="002C31AC" w:rsidRDefault="002C31AC" w:rsidP="002C31AC">
            <w:pPr>
              <w:rPr>
                <w:rFonts w:ascii="Times New Roman" w:hAnsi="Times New Roman" w:cs="Times New Roman"/>
                <w:sz w:val="24"/>
                <w:szCs w:val="24"/>
              </w:rPr>
            </w:pPr>
          </w:p>
          <w:p w14:paraId="4111C203" w14:textId="7746AA99" w:rsidR="002C31AC" w:rsidRPr="002C31AC" w:rsidRDefault="004F79EF" w:rsidP="002C31AC">
            <w:pPr>
              <w:rPr>
                <w:rFonts w:ascii="Times New Roman" w:hAnsi="Times New Roman" w:cs="Times New Roman"/>
                <w:sz w:val="24"/>
                <w:szCs w:val="24"/>
              </w:rPr>
            </w:pPr>
            <w:r w:rsidRPr="002C31AC">
              <w:rPr>
                <w:rFonts w:ascii="Times New Roman" w:hAnsi="Times New Roman" w:cs="Times New Roman"/>
                <w:sz w:val="24"/>
                <w:szCs w:val="24"/>
              </w:rPr>
              <w:t> Ayudar</w:t>
            </w:r>
            <w:r w:rsidR="002C31AC" w:rsidRPr="002C31AC">
              <w:rPr>
                <w:rFonts w:ascii="Times New Roman" w:hAnsi="Times New Roman" w:cs="Times New Roman"/>
                <w:sz w:val="24"/>
                <w:szCs w:val="24"/>
              </w:rPr>
              <w:t xml:space="preserve"> a compilar las métricas cuantitativas en una hoja de cálculo o formato base para el informe.</w:t>
            </w:r>
          </w:p>
          <w:p w14:paraId="741A7685" w14:textId="77777777" w:rsidR="00D87D39" w:rsidRPr="00BC3BF3" w:rsidRDefault="00D87D39">
            <w:pPr>
              <w:rPr>
                <w:rFonts w:ascii="Times New Roman" w:hAnsi="Times New Roman" w:cs="Times New Roman"/>
                <w:sz w:val="24"/>
                <w:szCs w:val="24"/>
              </w:rPr>
            </w:pPr>
          </w:p>
        </w:tc>
      </w:tr>
    </w:tbl>
    <w:p w14:paraId="58227049" w14:textId="27B92FAE" w:rsidR="00E22F54" w:rsidRPr="00BF6742" w:rsidRDefault="00E22F54">
      <w:pPr>
        <w:rPr>
          <w:rFonts w:ascii="Times New Roman" w:hAnsi="Times New Roman" w:cs="Times New Roman"/>
        </w:rPr>
      </w:pPr>
    </w:p>
    <w:tbl>
      <w:tblPr>
        <w:tblStyle w:val="TableGrid"/>
        <w:tblW w:w="0" w:type="auto"/>
        <w:tblLook w:val="04A0" w:firstRow="1" w:lastRow="0" w:firstColumn="1" w:lastColumn="0" w:noHBand="0" w:noVBand="1"/>
      </w:tblPr>
      <w:tblGrid>
        <w:gridCol w:w="4390"/>
        <w:gridCol w:w="4390"/>
      </w:tblGrid>
      <w:tr w:rsidR="003D3F2C" w14:paraId="36CFEFC1" w14:textId="77777777">
        <w:tc>
          <w:tcPr>
            <w:tcW w:w="8780" w:type="dxa"/>
            <w:gridSpan w:val="2"/>
          </w:tcPr>
          <w:p w14:paraId="670B47D7" w14:textId="0ABAAAC5" w:rsidR="003D3F2C" w:rsidRPr="00BC3BF3" w:rsidRDefault="003D3F2C">
            <w:pPr>
              <w:jc w:val="center"/>
              <w:rPr>
                <w:rFonts w:ascii="Times New Roman" w:hAnsi="Times New Roman" w:cs="Times New Roman"/>
                <w:b/>
                <w:bCs/>
                <w:sz w:val="24"/>
                <w:szCs w:val="24"/>
              </w:rPr>
            </w:pPr>
            <w:r>
              <w:rPr>
                <w:rFonts w:ascii="Times New Roman" w:hAnsi="Times New Roman" w:cs="Times New Roman"/>
                <w:b/>
                <w:bCs/>
                <w:sz w:val="24"/>
                <w:szCs w:val="24"/>
              </w:rPr>
              <w:t>Administrador</w:t>
            </w:r>
          </w:p>
        </w:tc>
      </w:tr>
      <w:tr w:rsidR="003D3F2C" w14:paraId="2AB9B93D" w14:textId="77777777">
        <w:tc>
          <w:tcPr>
            <w:tcW w:w="4390" w:type="dxa"/>
          </w:tcPr>
          <w:p w14:paraId="622D8C96" w14:textId="77777777" w:rsidR="003D3F2C" w:rsidRPr="00BC3BF3" w:rsidRDefault="003D3F2C">
            <w:pPr>
              <w:jc w:val="center"/>
              <w:rPr>
                <w:rFonts w:ascii="Times New Roman" w:hAnsi="Times New Roman" w:cs="Times New Roman"/>
                <w:b/>
                <w:bCs/>
                <w:sz w:val="24"/>
                <w:szCs w:val="24"/>
              </w:rPr>
            </w:pPr>
            <w:r>
              <w:rPr>
                <w:rFonts w:ascii="Times New Roman" w:hAnsi="Times New Roman" w:cs="Times New Roman"/>
                <w:b/>
                <w:bCs/>
                <w:sz w:val="24"/>
                <w:szCs w:val="24"/>
              </w:rPr>
              <w:t>Antes de la prueba</w:t>
            </w:r>
          </w:p>
        </w:tc>
        <w:tc>
          <w:tcPr>
            <w:tcW w:w="4390" w:type="dxa"/>
          </w:tcPr>
          <w:p w14:paraId="2AB1DF10" w14:textId="77777777" w:rsidR="003D3F2C" w:rsidRDefault="003D3F2C" w:rsidP="003D3F2C">
            <w:pPr>
              <w:rPr>
                <w:rFonts w:ascii="Times New Roman" w:hAnsi="Times New Roman" w:cs="Times New Roman"/>
                <w:sz w:val="24"/>
                <w:szCs w:val="24"/>
              </w:rPr>
            </w:pPr>
          </w:p>
          <w:p w14:paraId="600136F1" w14:textId="5C824975" w:rsidR="003D3F2C" w:rsidRDefault="004F79EF" w:rsidP="003D3F2C">
            <w:pPr>
              <w:rPr>
                <w:rFonts w:ascii="Times New Roman" w:hAnsi="Times New Roman" w:cs="Times New Roman"/>
                <w:sz w:val="24"/>
                <w:szCs w:val="24"/>
              </w:rPr>
            </w:pPr>
            <w:r w:rsidRPr="003D3F2C">
              <w:rPr>
                <w:rFonts w:ascii="Times New Roman" w:hAnsi="Times New Roman" w:cs="Times New Roman"/>
                <w:sz w:val="24"/>
                <w:szCs w:val="24"/>
              </w:rPr>
              <w:t> Verificar</w:t>
            </w:r>
            <w:r w:rsidR="003D3F2C" w:rsidRPr="003D3F2C">
              <w:rPr>
                <w:rFonts w:ascii="Times New Roman" w:hAnsi="Times New Roman" w:cs="Times New Roman"/>
                <w:sz w:val="24"/>
                <w:szCs w:val="24"/>
              </w:rPr>
              <w:t xml:space="preserve"> que el ambiente de prueba</w:t>
            </w:r>
            <w:r w:rsidR="003D3F2C" w:rsidRPr="003D3F2C">
              <w:rPr>
                <w:rFonts w:ascii="Times New Roman" w:hAnsi="Times New Roman" w:cs="Times New Roman"/>
                <w:b/>
                <w:bCs/>
                <w:sz w:val="24"/>
                <w:szCs w:val="24"/>
              </w:rPr>
              <w:t xml:space="preserve"> </w:t>
            </w:r>
            <w:r w:rsidR="003D3F2C" w:rsidRPr="003D3F2C">
              <w:rPr>
                <w:rFonts w:ascii="Times New Roman" w:hAnsi="Times New Roman" w:cs="Times New Roman"/>
                <w:sz w:val="24"/>
                <w:szCs w:val="24"/>
              </w:rPr>
              <w:t xml:space="preserve">esté configurado adecuadamente: computadora encendida, navegador abierto en la plataforma </w:t>
            </w:r>
            <w:proofErr w:type="spellStart"/>
            <w:r w:rsidR="003D3F2C" w:rsidRPr="003D3F2C">
              <w:rPr>
                <w:rFonts w:ascii="Times New Roman" w:hAnsi="Times New Roman" w:cs="Times New Roman"/>
                <w:sz w:val="24"/>
                <w:szCs w:val="24"/>
              </w:rPr>
              <w:t>InformaTren</w:t>
            </w:r>
            <w:proofErr w:type="spellEnd"/>
            <w:r w:rsidR="003D3F2C" w:rsidRPr="003D3F2C">
              <w:rPr>
                <w:rFonts w:ascii="Times New Roman" w:hAnsi="Times New Roman" w:cs="Times New Roman"/>
                <w:sz w:val="24"/>
                <w:szCs w:val="24"/>
              </w:rPr>
              <w:t>, formularios impresos o digitales preparados.</w:t>
            </w:r>
          </w:p>
          <w:p w14:paraId="691E8BD1" w14:textId="77777777" w:rsidR="003D3F2C" w:rsidRPr="003D3F2C" w:rsidRDefault="003D3F2C" w:rsidP="003D3F2C">
            <w:pPr>
              <w:rPr>
                <w:rFonts w:ascii="Times New Roman" w:hAnsi="Times New Roman" w:cs="Times New Roman"/>
                <w:sz w:val="24"/>
                <w:szCs w:val="24"/>
              </w:rPr>
            </w:pPr>
          </w:p>
          <w:p w14:paraId="29A5B78F" w14:textId="18E83C44" w:rsidR="003D3F2C" w:rsidRDefault="004F79EF" w:rsidP="003D3F2C">
            <w:pPr>
              <w:rPr>
                <w:rFonts w:ascii="Times New Roman" w:hAnsi="Times New Roman" w:cs="Times New Roman"/>
                <w:sz w:val="24"/>
                <w:szCs w:val="24"/>
              </w:rPr>
            </w:pPr>
            <w:r w:rsidRPr="003D3F2C">
              <w:rPr>
                <w:rFonts w:ascii="Times New Roman" w:hAnsi="Times New Roman" w:cs="Times New Roman"/>
                <w:sz w:val="24"/>
                <w:szCs w:val="24"/>
              </w:rPr>
              <w:t> Asegurarse</w:t>
            </w:r>
            <w:r w:rsidR="003D3F2C" w:rsidRPr="003D3F2C">
              <w:rPr>
                <w:rFonts w:ascii="Times New Roman" w:hAnsi="Times New Roman" w:cs="Times New Roman"/>
                <w:sz w:val="24"/>
                <w:szCs w:val="24"/>
              </w:rPr>
              <w:t xml:space="preserve"> de que cada miembro del equipo tenga sus materiales: hojas de cotejo, escenarios, instrucciones y bolígrafos o dispositivos de captura.</w:t>
            </w:r>
          </w:p>
          <w:p w14:paraId="540F48EA" w14:textId="77777777" w:rsidR="003D3F2C" w:rsidRPr="003D3F2C" w:rsidRDefault="003D3F2C" w:rsidP="003D3F2C">
            <w:pPr>
              <w:rPr>
                <w:rFonts w:ascii="Times New Roman" w:hAnsi="Times New Roman" w:cs="Times New Roman"/>
                <w:sz w:val="24"/>
                <w:szCs w:val="24"/>
              </w:rPr>
            </w:pPr>
          </w:p>
          <w:p w14:paraId="1C97D10B" w14:textId="77777777" w:rsidR="003D3F2C" w:rsidRDefault="003D3F2C" w:rsidP="003D3F2C">
            <w:pPr>
              <w:rPr>
                <w:rFonts w:ascii="Times New Roman" w:hAnsi="Times New Roman" w:cs="Times New Roman"/>
                <w:sz w:val="24"/>
                <w:szCs w:val="24"/>
              </w:rPr>
            </w:pPr>
          </w:p>
          <w:p w14:paraId="557FB407" w14:textId="67021CC0" w:rsidR="003D3F2C" w:rsidRPr="003D3F2C" w:rsidRDefault="004F79EF" w:rsidP="003D3F2C">
            <w:pPr>
              <w:rPr>
                <w:rFonts w:ascii="Times New Roman" w:hAnsi="Times New Roman" w:cs="Times New Roman"/>
                <w:sz w:val="24"/>
                <w:szCs w:val="24"/>
              </w:rPr>
            </w:pPr>
            <w:r w:rsidRPr="003D3F2C">
              <w:rPr>
                <w:rFonts w:ascii="Times New Roman" w:hAnsi="Times New Roman" w:cs="Times New Roman"/>
                <w:sz w:val="24"/>
                <w:szCs w:val="24"/>
              </w:rPr>
              <w:t xml:space="preserve"> </w:t>
            </w:r>
            <w:proofErr w:type="gramStart"/>
            <w:r w:rsidRPr="003D3F2C">
              <w:rPr>
                <w:rFonts w:ascii="Times New Roman" w:hAnsi="Times New Roman" w:cs="Times New Roman"/>
                <w:sz w:val="24"/>
                <w:szCs w:val="24"/>
              </w:rPr>
              <w:t>Confirmar</w:t>
            </w:r>
            <w:proofErr w:type="gramEnd"/>
            <w:r w:rsidR="003D3F2C" w:rsidRPr="003D3F2C">
              <w:rPr>
                <w:rFonts w:ascii="Times New Roman" w:hAnsi="Times New Roman" w:cs="Times New Roman"/>
                <w:sz w:val="24"/>
                <w:szCs w:val="24"/>
              </w:rPr>
              <w:t xml:space="preserve"> que todos los participantes hayan sido contactados, conozcan el lugar y horario, y que se respeten medidas de accesibilidad si se requieren.</w:t>
            </w:r>
          </w:p>
          <w:p w14:paraId="26C6911C" w14:textId="77777777" w:rsidR="003D3F2C" w:rsidRDefault="003D3F2C">
            <w:pPr>
              <w:jc w:val="center"/>
              <w:rPr>
                <w:rFonts w:ascii="Times New Roman" w:hAnsi="Times New Roman" w:cs="Times New Roman"/>
                <w:sz w:val="24"/>
                <w:szCs w:val="24"/>
              </w:rPr>
            </w:pPr>
          </w:p>
        </w:tc>
      </w:tr>
      <w:tr w:rsidR="003D3F2C" w14:paraId="3C58ADEB" w14:textId="77777777">
        <w:tc>
          <w:tcPr>
            <w:tcW w:w="4390" w:type="dxa"/>
          </w:tcPr>
          <w:p w14:paraId="32041960" w14:textId="77777777" w:rsidR="003D3F2C" w:rsidRPr="00BC3BF3" w:rsidRDefault="003D3F2C">
            <w:pPr>
              <w:jc w:val="center"/>
              <w:rPr>
                <w:rFonts w:ascii="Times New Roman" w:hAnsi="Times New Roman" w:cs="Times New Roman"/>
                <w:b/>
                <w:bCs/>
                <w:sz w:val="24"/>
                <w:szCs w:val="24"/>
              </w:rPr>
            </w:pPr>
            <w:r>
              <w:rPr>
                <w:rFonts w:ascii="Times New Roman" w:hAnsi="Times New Roman" w:cs="Times New Roman"/>
                <w:b/>
                <w:bCs/>
                <w:sz w:val="24"/>
                <w:szCs w:val="24"/>
              </w:rPr>
              <w:t>Durante la prueba</w:t>
            </w:r>
          </w:p>
        </w:tc>
        <w:tc>
          <w:tcPr>
            <w:tcW w:w="4390" w:type="dxa"/>
          </w:tcPr>
          <w:p w14:paraId="624E44E6" w14:textId="77777777" w:rsidR="003D3F2C" w:rsidRDefault="003D3F2C">
            <w:pPr>
              <w:rPr>
                <w:rFonts w:ascii="Times New Roman" w:hAnsi="Times New Roman" w:cs="Times New Roman"/>
                <w:sz w:val="24"/>
                <w:szCs w:val="24"/>
              </w:rPr>
            </w:pPr>
          </w:p>
          <w:p w14:paraId="4AF5DEAB" w14:textId="31AF9123" w:rsidR="003D3F2C" w:rsidRDefault="004F79EF" w:rsidP="003D3F2C">
            <w:pPr>
              <w:rPr>
                <w:rFonts w:ascii="Times New Roman" w:hAnsi="Times New Roman" w:cs="Times New Roman"/>
                <w:sz w:val="24"/>
                <w:szCs w:val="24"/>
              </w:rPr>
            </w:pPr>
            <w:r w:rsidRPr="003D3F2C">
              <w:rPr>
                <w:rFonts w:ascii="Times New Roman" w:hAnsi="Times New Roman" w:cs="Times New Roman"/>
                <w:sz w:val="24"/>
                <w:szCs w:val="24"/>
              </w:rPr>
              <w:t> Supervisar</w:t>
            </w:r>
            <w:r w:rsidR="003D3F2C" w:rsidRPr="003D3F2C">
              <w:rPr>
                <w:rFonts w:ascii="Times New Roman" w:hAnsi="Times New Roman" w:cs="Times New Roman"/>
                <w:sz w:val="24"/>
                <w:szCs w:val="24"/>
              </w:rPr>
              <w:t xml:space="preserve"> el cumplimiento del cronograma y que no haya interferencias externas (ruido, interrupciones, problemas técnicos).</w:t>
            </w:r>
          </w:p>
          <w:p w14:paraId="644A5755" w14:textId="77777777" w:rsidR="003D3F2C" w:rsidRPr="003D3F2C" w:rsidRDefault="003D3F2C" w:rsidP="003D3F2C">
            <w:pPr>
              <w:rPr>
                <w:rFonts w:ascii="Times New Roman" w:hAnsi="Times New Roman" w:cs="Times New Roman"/>
                <w:sz w:val="24"/>
                <w:szCs w:val="24"/>
              </w:rPr>
            </w:pPr>
          </w:p>
          <w:p w14:paraId="556C2F18" w14:textId="029EA49E" w:rsidR="003D3F2C" w:rsidRDefault="004F79EF" w:rsidP="003D3F2C">
            <w:pPr>
              <w:rPr>
                <w:rFonts w:ascii="Times New Roman" w:hAnsi="Times New Roman" w:cs="Times New Roman"/>
                <w:sz w:val="24"/>
                <w:szCs w:val="24"/>
              </w:rPr>
            </w:pPr>
            <w:r w:rsidRPr="003D3F2C">
              <w:rPr>
                <w:rFonts w:ascii="Times New Roman" w:hAnsi="Times New Roman" w:cs="Times New Roman"/>
                <w:sz w:val="24"/>
                <w:szCs w:val="24"/>
              </w:rPr>
              <w:t> Estar</w:t>
            </w:r>
            <w:r w:rsidR="003D3F2C" w:rsidRPr="003D3F2C">
              <w:rPr>
                <w:rFonts w:ascii="Times New Roman" w:hAnsi="Times New Roman" w:cs="Times New Roman"/>
                <w:sz w:val="24"/>
                <w:szCs w:val="24"/>
              </w:rPr>
              <w:t xml:space="preserve"> disponible para solucionar problemas logísticos o técnicos (fallos de Internet, reinicio del navegador, sustitución de materiales).</w:t>
            </w:r>
          </w:p>
          <w:p w14:paraId="49990E48" w14:textId="77777777" w:rsidR="003D3F2C" w:rsidRPr="003D3F2C" w:rsidRDefault="003D3F2C" w:rsidP="003D3F2C">
            <w:pPr>
              <w:rPr>
                <w:rFonts w:ascii="Times New Roman" w:hAnsi="Times New Roman" w:cs="Times New Roman"/>
                <w:sz w:val="24"/>
                <w:szCs w:val="24"/>
              </w:rPr>
            </w:pPr>
          </w:p>
          <w:p w14:paraId="325797EB" w14:textId="25B816DA" w:rsidR="003D3F2C" w:rsidRPr="003D3F2C" w:rsidRDefault="004F79EF" w:rsidP="003D3F2C">
            <w:pPr>
              <w:rPr>
                <w:rFonts w:ascii="Times New Roman" w:hAnsi="Times New Roman" w:cs="Times New Roman"/>
                <w:sz w:val="24"/>
                <w:szCs w:val="24"/>
              </w:rPr>
            </w:pPr>
            <w:r w:rsidRPr="003D3F2C">
              <w:rPr>
                <w:rFonts w:ascii="Times New Roman" w:hAnsi="Times New Roman" w:cs="Times New Roman"/>
                <w:sz w:val="24"/>
                <w:szCs w:val="24"/>
              </w:rPr>
              <w:t> Coordinar</w:t>
            </w:r>
            <w:r w:rsidR="003D3F2C" w:rsidRPr="003D3F2C">
              <w:rPr>
                <w:rFonts w:ascii="Times New Roman" w:hAnsi="Times New Roman" w:cs="Times New Roman"/>
                <w:sz w:val="24"/>
                <w:szCs w:val="24"/>
              </w:rPr>
              <w:t xml:space="preserve"> la entrada y salida de los participantes y verificar que todo fluya con orden y respeto.</w:t>
            </w:r>
          </w:p>
          <w:p w14:paraId="329C96F9" w14:textId="77777777" w:rsidR="003D3F2C" w:rsidRDefault="003D3F2C">
            <w:pPr>
              <w:rPr>
                <w:rFonts w:ascii="Times New Roman" w:hAnsi="Times New Roman" w:cs="Times New Roman"/>
                <w:sz w:val="24"/>
                <w:szCs w:val="24"/>
              </w:rPr>
            </w:pPr>
          </w:p>
        </w:tc>
      </w:tr>
      <w:tr w:rsidR="003D3F2C" w14:paraId="209270EA" w14:textId="77777777">
        <w:tc>
          <w:tcPr>
            <w:tcW w:w="4390" w:type="dxa"/>
          </w:tcPr>
          <w:p w14:paraId="3114D395" w14:textId="77777777" w:rsidR="003D3F2C" w:rsidRPr="00BC3BF3" w:rsidRDefault="003D3F2C">
            <w:pPr>
              <w:jc w:val="center"/>
              <w:rPr>
                <w:rFonts w:ascii="Times New Roman" w:hAnsi="Times New Roman" w:cs="Times New Roman"/>
                <w:b/>
                <w:bCs/>
                <w:sz w:val="24"/>
                <w:szCs w:val="24"/>
              </w:rPr>
            </w:pPr>
            <w:r>
              <w:rPr>
                <w:rFonts w:ascii="Times New Roman" w:hAnsi="Times New Roman" w:cs="Times New Roman"/>
                <w:b/>
                <w:bCs/>
                <w:sz w:val="24"/>
                <w:szCs w:val="24"/>
              </w:rPr>
              <w:t>Después de la prueba</w:t>
            </w:r>
          </w:p>
        </w:tc>
        <w:tc>
          <w:tcPr>
            <w:tcW w:w="4390" w:type="dxa"/>
          </w:tcPr>
          <w:p w14:paraId="0705D259" w14:textId="77777777" w:rsidR="003D3F2C" w:rsidRDefault="003D3F2C">
            <w:pPr>
              <w:rPr>
                <w:rFonts w:ascii="Times New Roman" w:hAnsi="Times New Roman" w:cs="Times New Roman"/>
                <w:sz w:val="24"/>
                <w:szCs w:val="24"/>
              </w:rPr>
            </w:pPr>
          </w:p>
          <w:p w14:paraId="41F53037" w14:textId="1BD32D97" w:rsidR="003D3F2C" w:rsidRDefault="004F79EF" w:rsidP="003D3F2C">
            <w:pPr>
              <w:rPr>
                <w:rFonts w:ascii="Times New Roman" w:hAnsi="Times New Roman" w:cs="Times New Roman"/>
                <w:sz w:val="24"/>
                <w:szCs w:val="24"/>
              </w:rPr>
            </w:pPr>
            <w:r w:rsidRPr="003D3F2C">
              <w:rPr>
                <w:rFonts w:ascii="Times New Roman" w:hAnsi="Times New Roman" w:cs="Times New Roman"/>
                <w:sz w:val="24"/>
                <w:szCs w:val="24"/>
              </w:rPr>
              <w:t> Recoger</w:t>
            </w:r>
            <w:r w:rsidR="003D3F2C" w:rsidRPr="003D3F2C">
              <w:rPr>
                <w:rFonts w:ascii="Times New Roman" w:hAnsi="Times New Roman" w:cs="Times New Roman"/>
                <w:sz w:val="24"/>
                <w:szCs w:val="24"/>
              </w:rPr>
              <w:t xml:space="preserve"> todos los materiales usados por el equipo y participantes, asegurándose de no dejar información suelta o sin clasificar.</w:t>
            </w:r>
          </w:p>
          <w:p w14:paraId="16AE0A34" w14:textId="77777777" w:rsidR="003D3F2C" w:rsidRPr="003D3F2C" w:rsidRDefault="003D3F2C" w:rsidP="003D3F2C">
            <w:pPr>
              <w:rPr>
                <w:rFonts w:ascii="Times New Roman" w:hAnsi="Times New Roman" w:cs="Times New Roman"/>
                <w:sz w:val="24"/>
                <w:szCs w:val="24"/>
              </w:rPr>
            </w:pPr>
          </w:p>
          <w:p w14:paraId="76478C76" w14:textId="591320DC" w:rsidR="003D3F2C" w:rsidRDefault="004F79EF" w:rsidP="003D3F2C">
            <w:pPr>
              <w:rPr>
                <w:rFonts w:ascii="Times New Roman" w:hAnsi="Times New Roman" w:cs="Times New Roman"/>
                <w:sz w:val="24"/>
                <w:szCs w:val="24"/>
              </w:rPr>
            </w:pPr>
            <w:r w:rsidRPr="003D3F2C">
              <w:rPr>
                <w:rFonts w:ascii="Times New Roman" w:hAnsi="Times New Roman" w:cs="Times New Roman"/>
                <w:sz w:val="24"/>
                <w:szCs w:val="24"/>
              </w:rPr>
              <w:t> Apagar</w:t>
            </w:r>
            <w:r w:rsidR="003D3F2C" w:rsidRPr="003D3F2C">
              <w:rPr>
                <w:rFonts w:ascii="Times New Roman" w:hAnsi="Times New Roman" w:cs="Times New Roman"/>
                <w:sz w:val="24"/>
                <w:szCs w:val="24"/>
              </w:rPr>
              <w:t xml:space="preserve"> los equipos de forma segura, cerrar sesiones, y respaldar grabaciones si se usaron.</w:t>
            </w:r>
          </w:p>
          <w:p w14:paraId="3DA1CF52" w14:textId="77777777" w:rsidR="003D3F2C" w:rsidRPr="003D3F2C" w:rsidRDefault="003D3F2C" w:rsidP="003D3F2C">
            <w:pPr>
              <w:rPr>
                <w:rFonts w:ascii="Times New Roman" w:hAnsi="Times New Roman" w:cs="Times New Roman"/>
                <w:sz w:val="24"/>
                <w:szCs w:val="24"/>
              </w:rPr>
            </w:pPr>
          </w:p>
          <w:p w14:paraId="31E48CF2" w14:textId="1725091E" w:rsidR="003D3F2C" w:rsidRPr="003D3F2C" w:rsidRDefault="004F79EF" w:rsidP="003D3F2C">
            <w:pPr>
              <w:rPr>
                <w:rFonts w:ascii="Times New Roman" w:hAnsi="Times New Roman" w:cs="Times New Roman"/>
                <w:sz w:val="24"/>
                <w:szCs w:val="24"/>
              </w:rPr>
            </w:pPr>
            <w:r w:rsidRPr="003D3F2C">
              <w:rPr>
                <w:rFonts w:ascii="Times New Roman" w:hAnsi="Times New Roman" w:cs="Times New Roman"/>
                <w:sz w:val="24"/>
                <w:szCs w:val="24"/>
              </w:rPr>
              <w:t> Validar</w:t>
            </w:r>
            <w:r w:rsidR="003D3F2C" w:rsidRPr="003D3F2C">
              <w:rPr>
                <w:rFonts w:ascii="Times New Roman" w:hAnsi="Times New Roman" w:cs="Times New Roman"/>
                <w:sz w:val="24"/>
                <w:szCs w:val="24"/>
              </w:rPr>
              <w:t xml:space="preserve"> que todo esté guardado y registrado para su análisis posterior, incluyendo formularios, listas de cotejo y observaciones.</w:t>
            </w:r>
          </w:p>
          <w:p w14:paraId="01F14937" w14:textId="77777777" w:rsidR="003D3F2C" w:rsidRPr="00BC3BF3" w:rsidRDefault="003D3F2C">
            <w:pPr>
              <w:rPr>
                <w:rFonts w:ascii="Times New Roman" w:hAnsi="Times New Roman" w:cs="Times New Roman"/>
                <w:sz w:val="24"/>
                <w:szCs w:val="24"/>
              </w:rPr>
            </w:pPr>
          </w:p>
        </w:tc>
      </w:tr>
    </w:tbl>
    <w:p w14:paraId="4C7666EF" w14:textId="77777777" w:rsidR="00274760" w:rsidRDefault="0027476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90"/>
        <w:gridCol w:w="4390"/>
      </w:tblGrid>
      <w:tr w:rsidR="00274760" w14:paraId="4B64962F" w14:textId="77777777">
        <w:tc>
          <w:tcPr>
            <w:tcW w:w="8780" w:type="dxa"/>
            <w:gridSpan w:val="2"/>
          </w:tcPr>
          <w:p w14:paraId="090CCEC2" w14:textId="58E77468" w:rsidR="00274760" w:rsidRPr="00BC3BF3" w:rsidRDefault="00274760">
            <w:pPr>
              <w:jc w:val="center"/>
              <w:rPr>
                <w:rFonts w:ascii="Times New Roman" w:hAnsi="Times New Roman" w:cs="Times New Roman"/>
                <w:b/>
                <w:bCs/>
                <w:sz w:val="24"/>
                <w:szCs w:val="24"/>
              </w:rPr>
            </w:pPr>
            <w:r>
              <w:rPr>
                <w:rFonts w:ascii="Times New Roman" w:hAnsi="Times New Roman" w:cs="Times New Roman"/>
                <w:b/>
                <w:bCs/>
                <w:sz w:val="24"/>
                <w:szCs w:val="24"/>
              </w:rPr>
              <w:t>Experto del producto</w:t>
            </w:r>
          </w:p>
        </w:tc>
      </w:tr>
      <w:tr w:rsidR="00274760" w14:paraId="77E246B0" w14:textId="77777777">
        <w:tc>
          <w:tcPr>
            <w:tcW w:w="4390" w:type="dxa"/>
          </w:tcPr>
          <w:p w14:paraId="6CE25B45" w14:textId="77777777" w:rsidR="00274760" w:rsidRPr="00BC3BF3" w:rsidRDefault="00274760">
            <w:pPr>
              <w:jc w:val="center"/>
              <w:rPr>
                <w:rFonts w:ascii="Times New Roman" w:hAnsi="Times New Roman" w:cs="Times New Roman"/>
                <w:b/>
                <w:bCs/>
                <w:sz w:val="24"/>
                <w:szCs w:val="24"/>
              </w:rPr>
            </w:pPr>
            <w:r>
              <w:rPr>
                <w:rFonts w:ascii="Times New Roman" w:hAnsi="Times New Roman" w:cs="Times New Roman"/>
                <w:b/>
                <w:bCs/>
                <w:sz w:val="24"/>
                <w:szCs w:val="24"/>
              </w:rPr>
              <w:t>Antes de la prueba</w:t>
            </w:r>
          </w:p>
        </w:tc>
        <w:tc>
          <w:tcPr>
            <w:tcW w:w="4390" w:type="dxa"/>
          </w:tcPr>
          <w:p w14:paraId="1041A7A5" w14:textId="77777777" w:rsidR="00983F13" w:rsidRDefault="00983F13" w:rsidP="00983F13">
            <w:pPr>
              <w:rPr>
                <w:rFonts w:ascii="Times New Roman" w:hAnsi="Times New Roman" w:cs="Times New Roman"/>
                <w:sz w:val="24"/>
                <w:szCs w:val="24"/>
              </w:rPr>
            </w:pPr>
          </w:p>
          <w:p w14:paraId="1B387188" w14:textId="48AF79D6" w:rsidR="00983F13" w:rsidRDefault="004F79EF" w:rsidP="00983F13">
            <w:pPr>
              <w:rPr>
                <w:rFonts w:ascii="Times New Roman" w:hAnsi="Times New Roman" w:cs="Times New Roman"/>
                <w:sz w:val="24"/>
                <w:szCs w:val="24"/>
              </w:rPr>
            </w:pPr>
            <w:r w:rsidRPr="00983F13">
              <w:rPr>
                <w:rFonts w:ascii="Times New Roman" w:hAnsi="Times New Roman" w:cs="Times New Roman"/>
                <w:sz w:val="24"/>
                <w:szCs w:val="24"/>
              </w:rPr>
              <w:t> Brindar</w:t>
            </w:r>
            <w:r w:rsidR="00983F13" w:rsidRPr="00983F13">
              <w:rPr>
                <w:rFonts w:ascii="Times New Roman" w:hAnsi="Times New Roman" w:cs="Times New Roman"/>
                <w:sz w:val="24"/>
                <w:szCs w:val="24"/>
              </w:rPr>
              <w:t xml:space="preserve"> al equipo una explicación técnica del sistema: funcionalidades clave, flujos ideales de navegación, limitaciones actuales.</w:t>
            </w:r>
          </w:p>
          <w:p w14:paraId="5E46E9AD" w14:textId="77777777" w:rsidR="00983F13" w:rsidRPr="00983F13" w:rsidRDefault="00983F13" w:rsidP="00983F13">
            <w:pPr>
              <w:rPr>
                <w:rFonts w:ascii="Times New Roman" w:hAnsi="Times New Roman" w:cs="Times New Roman"/>
                <w:sz w:val="24"/>
                <w:szCs w:val="24"/>
              </w:rPr>
            </w:pPr>
          </w:p>
          <w:p w14:paraId="5F68380F" w14:textId="5037CF1F" w:rsidR="00983F13" w:rsidRPr="00983F13" w:rsidRDefault="004F79EF" w:rsidP="00983F13">
            <w:pPr>
              <w:rPr>
                <w:rFonts w:ascii="Times New Roman" w:hAnsi="Times New Roman" w:cs="Times New Roman"/>
                <w:sz w:val="24"/>
                <w:szCs w:val="24"/>
              </w:rPr>
            </w:pPr>
            <w:r w:rsidRPr="00983F13">
              <w:rPr>
                <w:rFonts w:ascii="Times New Roman" w:hAnsi="Times New Roman" w:cs="Times New Roman"/>
                <w:sz w:val="24"/>
                <w:szCs w:val="24"/>
              </w:rPr>
              <w:t> Estar</w:t>
            </w:r>
            <w:r w:rsidR="00983F13" w:rsidRPr="00983F13">
              <w:rPr>
                <w:rFonts w:ascii="Times New Roman" w:hAnsi="Times New Roman" w:cs="Times New Roman"/>
                <w:sz w:val="24"/>
                <w:szCs w:val="24"/>
              </w:rPr>
              <w:t xml:space="preserve"> disponible para responder dudas técnicas antes de iniciar las pruebas.</w:t>
            </w:r>
          </w:p>
          <w:p w14:paraId="70924DC3" w14:textId="77777777" w:rsidR="00983F13" w:rsidRDefault="00983F13" w:rsidP="00983F13">
            <w:pPr>
              <w:rPr>
                <w:rFonts w:ascii="Times New Roman" w:hAnsi="Times New Roman" w:cs="Times New Roman"/>
                <w:sz w:val="24"/>
                <w:szCs w:val="24"/>
              </w:rPr>
            </w:pPr>
          </w:p>
          <w:p w14:paraId="3C3B867E" w14:textId="44F6A592" w:rsidR="00983F13" w:rsidRPr="00983F13" w:rsidRDefault="004F79EF" w:rsidP="00983F13">
            <w:pPr>
              <w:rPr>
                <w:rFonts w:ascii="Times New Roman" w:hAnsi="Times New Roman" w:cs="Times New Roman"/>
                <w:sz w:val="24"/>
                <w:szCs w:val="24"/>
              </w:rPr>
            </w:pPr>
            <w:r w:rsidRPr="00983F13">
              <w:rPr>
                <w:rFonts w:ascii="Times New Roman" w:hAnsi="Times New Roman" w:cs="Times New Roman"/>
                <w:sz w:val="24"/>
                <w:szCs w:val="24"/>
              </w:rPr>
              <w:t> Identificar</w:t>
            </w:r>
            <w:r w:rsidR="00983F13" w:rsidRPr="00983F13">
              <w:rPr>
                <w:rFonts w:ascii="Times New Roman" w:hAnsi="Times New Roman" w:cs="Times New Roman"/>
                <w:sz w:val="24"/>
                <w:szCs w:val="24"/>
              </w:rPr>
              <w:t xml:space="preserve"> los elementos críticos que se espera que los usuarios utilicen, para centrar observaciones relevantes.</w:t>
            </w:r>
          </w:p>
          <w:p w14:paraId="2EA7D6A5" w14:textId="77777777" w:rsidR="00274760" w:rsidRDefault="00274760">
            <w:pPr>
              <w:jc w:val="center"/>
              <w:rPr>
                <w:rFonts w:ascii="Times New Roman" w:hAnsi="Times New Roman" w:cs="Times New Roman"/>
                <w:sz w:val="24"/>
                <w:szCs w:val="24"/>
              </w:rPr>
            </w:pPr>
          </w:p>
        </w:tc>
      </w:tr>
      <w:tr w:rsidR="00274760" w14:paraId="54D426D1" w14:textId="77777777">
        <w:tc>
          <w:tcPr>
            <w:tcW w:w="4390" w:type="dxa"/>
          </w:tcPr>
          <w:p w14:paraId="3EBECA78" w14:textId="77777777" w:rsidR="00274760" w:rsidRPr="00BC3BF3" w:rsidRDefault="00274760">
            <w:pPr>
              <w:jc w:val="center"/>
              <w:rPr>
                <w:rFonts w:ascii="Times New Roman" w:hAnsi="Times New Roman" w:cs="Times New Roman"/>
                <w:b/>
                <w:bCs/>
                <w:sz w:val="24"/>
                <w:szCs w:val="24"/>
              </w:rPr>
            </w:pPr>
            <w:r>
              <w:rPr>
                <w:rFonts w:ascii="Times New Roman" w:hAnsi="Times New Roman" w:cs="Times New Roman"/>
                <w:b/>
                <w:bCs/>
                <w:sz w:val="24"/>
                <w:szCs w:val="24"/>
              </w:rPr>
              <w:t>Durante la prueba</w:t>
            </w:r>
          </w:p>
        </w:tc>
        <w:tc>
          <w:tcPr>
            <w:tcW w:w="4390" w:type="dxa"/>
          </w:tcPr>
          <w:p w14:paraId="7F4EE1BF" w14:textId="77777777" w:rsidR="00983F13" w:rsidRDefault="00983F13" w:rsidP="00983F13">
            <w:pPr>
              <w:rPr>
                <w:rFonts w:ascii="Times New Roman" w:hAnsi="Times New Roman" w:cs="Times New Roman"/>
                <w:sz w:val="24"/>
                <w:szCs w:val="24"/>
              </w:rPr>
            </w:pPr>
          </w:p>
          <w:p w14:paraId="62707C06" w14:textId="19C9D1E6" w:rsidR="00983F13" w:rsidRDefault="004F79EF" w:rsidP="00983F13">
            <w:pPr>
              <w:rPr>
                <w:rFonts w:ascii="Times New Roman" w:hAnsi="Times New Roman" w:cs="Times New Roman"/>
                <w:sz w:val="24"/>
                <w:szCs w:val="24"/>
              </w:rPr>
            </w:pPr>
            <w:r w:rsidRPr="00983F13">
              <w:rPr>
                <w:rFonts w:ascii="Times New Roman" w:hAnsi="Times New Roman" w:cs="Times New Roman"/>
                <w:sz w:val="24"/>
                <w:szCs w:val="24"/>
              </w:rPr>
              <w:t> Permanecer</w:t>
            </w:r>
            <w:r w:rsidR="00983F13" w:rsidRPr="00983F13">
              <w:rPr>
                <w:rFonts w:ascii="Times New Roman" w:hAnsi="Times New Roman" w:cs="Times New Roman"/>
                <w:sz w:val="24"/>
                <w:szCs w:val="24"/>
              </w:rPr>
              <w:t xml:space="preserve"> en modo observador silencioso para no influir en el comportamiento del usuario.</w:t>
            </w:r>
          </w:p>
          <w:p w14:paraId="3601E8F3" w14:textId="77777777" w:rsidR="00983F13" w:rsidRPr="00983F13" w:rsidRDefault="00983F13" w:rsidP="00983F13">
            <w:pPr>
              <w:rPr>
                <w:rFonts w:ascii="Times New Roman" w:hAnsi="Times New Roman" w:cs="Times New Roman"/>
                <w:sz w:val="24"/>
                <w:szCs w:val="24"/>
              </w:rPr>
            </w:pPr>
          </w:p>
          <w:p w14:paraId="1052D1A4" w14:textId="3CD23C0D" w:rsidR="00983F13" w:rsidRDefault="004F79EF" w:rsidP="00983F13">
            <w:pPr>
              <w:rPr>
                <w:rFonts w:ascii="Times New Roman" w:hAnsi="Times New Roman" w:cs="Times New Roman"/>
                <w:sz w:val="24"/>
                <w:szCs w:val="24"/>
              </w:rPr>
            </w:pPr>
            <w:r w:rsidRPr="00983F13">
              <w:rPr>
                <w:rFonts w:ascii="Times New Roman" w:hAnsi="Times New Roman" w:cs="Times New Roman"/>
                <w:sz w:val="24"/>
                <w:szCs w:val="24"/>
              </w:rPr>
              <w:t> Detectar</w:t>
            </w:r>
            <w:r w:rsidR="00983F13" w:rsidRPr="00983F13">
              <w:rPr>
                <w:rFonts w:ascii="Times New Roman" w:hAnsi="Times New Roman" w:cs="Times New Roman"/>
                <w:sz w:val="24"/>
                <w:szCs w:val="24"/>
              </w:rPr>
              <w:t xml:space="preserve"> comportamientos no previstos: uso de funciones de forma incorrecta o no intencionada.</w:t>
            </w:r>
          </w:p>
          <w:p w14:paraId="327A5C38" w14:textId="77777777" w:rsidR="00983F13" w:rsidRPr="00983F13" w:rsidRDefault="00983F13" w:rsidP="00983F13">
            <w:pPr>
              <w:rPr>
                <w:rFonts w:ascii="Times New Roman" w:hAnsi="Times New Roman" w:cs="Times New Roman"/>
                <w:sz w:val="24"/>
                <w:szCs w:val="24"/>
              </w:rPr>
            </w:pPr>
          </w:p>
          <w:p w14:paraId="544143CA" w14:textId="6D39CC4C" w:rsidR="00983F13" w:rsidRPr="00983F13" w:rsidRDefault="004F79EF" w:rsidP="00983F13">
            <w:pPr>
              <w:rPr>
                <w:rFonts w:ascii="Times New Roman" w:hAnsi="Times New Roman" w:cs="Times New Roman"/>
                <w:sz w:val="24"/>
                <w:szCs w:val="24"/>
              </w:rPr>
            </w:pPr>
            <w:r w:rsidRPr="00983F13">
              <w:rPr>
                <w:rFonts w:ascii="Times New Roman" w:hAnsi="Times New Roman" w:cs="Times New Roman"/>
                <w:sz w:val="24"/>
                <w:szCs w:val="24"/>
              </w:rPr>
              <w:t> Tomar</w:t>
            </w:r>
            <w:r w:rsidR="00983F13" w:rsidRPr="00983F13">
              <w:rPr>
                <w:rFonts w:ascii="Times New Roman" w:hAnsi="Times New Roman" w:cs="Times New Roman"/>
                <w:sz w:val="24"/>
                <w:szCs w:val="24"/>
              </w:rPr>
              <w:t xml:space="preserve"> nota de inconsistencias entre la intención del diseño y el uso real que el usuario le da al sistema.</w:t>
            </w:r>
          </w:p>
          <w:p w14:paraId="4F5D996F" w14:textId="77777777" w:rsidR="00274760" w:rsidRDefault="00274760">
            <w:pPr>
              <w:rPr>
                <w:rFonts w:ascii="Times New Roman" w:hAnsi="Times New Roman" w:cs="Times New Roman"/>
                <w:sz w:val="24"/>
                <w:szCs w:val="24"/>
              </w:rPr>
            </w:pPr>
          </w:p>
        </w:tc>
      </w:tr>
      <w:tr w:rsidR="00274760" w14:paraId="69CFA9D3" w14:textId="77777777">
        <w:tc>
          <w:tcPr>
            <w:tcW w:w="4390" w:type="dxa"/>
          </w:tcPr>
          <w:p w14:paraId="69E2048D" w14:textId="77777777" w:rsidR="00274760" w:rsidRPr="00BC3BF3" w:rsidRDefault="00274760">
            <w:pPr>
              <w:jc w:val="center"/>
              <w:rPr>
                <w:rFonts w:ascii="Times New Roman" w:hAnsi="Times New Roman" w:cs="Times New Roman"/>
                <w:b/>
                <w:bCs/>
                <w:sz w:val="24"/>
                <w:szCs w:val="24"/>
              </w:rPr>
            </w:pPr>
            <w:r>
              <w:rPr>
                <w:rFonts w:ascii="Times New Roman" w:hAnsi="Times New Roman" w:cs="Times New Roman"/>
                <w:b/>
                <w:bCs/>
                <w:sz w:val="24"/>
                <w:szCs w:val="24"/>
              </w:rPr>
              <w:t>Después de la prueba</w:t>
            </w:r>
          </w:p>
        </w:tc>
        <w:tc>
          <w:tcPr>
            <w:tcW w:w="4390" w:type="dxa"/>
          </w:tcPr>
          <w:p w14:paraId="1ED59341" w14:textId="77777777" w:rsidR="00274760" w:rsidRDefault="00274760">
            <w:pPr>
              <w:rPr>
                <w:rFonts w:ascii="Times New Roman" w:hAnsi="Times New Roman" w:cs="Times New Roman"/>
                <w:sz w:val="24"/>
                <w:szCs w:val="24"/>
              </w:rPr>
            </w:pPr>
          </w:p>
          <w:p w14:paraId="785EAA0E" w14:textId="409331CF" w:rsidR="00983F13" w:rsidRDefault="004F79EF" w:rsidP="00983F13">
            <w:pPr>
              <w:rPr>
                <w:rFonts w:ascii="Times New Roman" w:hAnsi="Times New Roman" w:cs="Times New Roman"/>
                <w:sz w:val="24"/>
                <w:szCs w:val="24"/>
              </w:rPr>
            </w:pPr>
            <w:r w:rsidRPr="00983F13">
              <w:rPr>
                <w:rFonts w:ascii="Times New Roman" w:hAnsi="Times New Roman" w:cs="Times New Roman"/>
                <w:sz w:val="24"/>
                <w:szCs w:val="24"/>
              </w:rPr>
              <w:t> Analizar</w:t>
            </w:r>
            <w:r w:rsidR="00983F13" w:rsidRPr="00983F13">
              <w:rPr>
                <w:rFonts w:ascii="Times New Roman" w:hAnsi="Times New Roman" w:cs="Times New Roman"/>
                <w:sz w:val="24"/>
                <w:szCs w:val="24"/>
              </w:rPr>
              <w:t xml:space="preserve"> los resultados desde la perspectiva del diseño del sistema.</w:t>
            </w:r>
          </w:p>
          <w:p w14:paraId="15E94CC4" w14:textId="77777777" w:rsidR="00983F13" w:rsidRPr="00983F13" w:rsidRDefault="00983F13" w:rsidP="00983F13">
            <w:pPr>
              <w:rPr>
                <w:rFonts w:ascii="Times New Roman" w:hAnsi="Times New Roman" w:cs="Times New Roman"/>
                <w:sz w:val="24"/>
                <w:szCs w:val="24"/>
              </w:rPr>
            </w:pPr>
          </w:p>
          <w:p w14:paraId="62AEE4A7" w14:textId="39CF6B72" w:rsidR="00983F13" w:rsidRDefault="004F79EF" w:rsidP="00983F13">
            <w:pPr>
              <w:rPr>
                <w:rFonts w:ascii="Times New Roman" w:hAnsi="Times New Roman" w:cs="Times New Roman"/>
                <w:sz w:val="24"/>
                <w:szCs w:val="24"/>
              </w:rPr>
            </w:pPr>
            <w:r w:rsidRPr="00983F13">
              <w:rPr>
                <w:rFonts w:ascii="Times New Roman" w:hAnsi="Times New Roman" w:cs="Times New Roman"/>
                <w:sz w:val="24"/>
                <w:szCs w:val="24"/>
              </w:rPr>
              <w:t> Participar</w:t>
            </w:r>
            <w:r w:rsidR="00983F13" w:rsidRPr="00983F13">
              <w:rPr>
                <w:rFonts w:ascii="Times New Roman" w:hAnsi="Times New Roman" w:cs="Times New Roman"/>
                <w:sz w:val="24"/>
                <w:szCs w:val="24"/>
              </w:rPr>
              <w:t xml:space="preserve"> en la discusión con el equipo para interpretar errores críticos que podrían tener raíces técnicas o de diseño mal planteado.</w:t>
            </w:r>
          </w:p>
          <w:p w14:paraId="5F190739" w14:textId="77777777" w:rsidR="00983F13" w:rsidRPr="00983F13" w:rsidRDefault="00983F13" w:rsidP="00983F13">
            <w:pPr>
              <w:rPr>
                <w:rFonts w:ascii="Times New Roman" w:hAnsi="Times New Roman" w:cs="Times New Roman"/>
                <w:sz w:val="24"/>
                <w:szCs w:val="24"/>
              </w:rPr>
            </w:pPr>
          </w:p>
          <w:p w14:paraId="6A86C763" w14:textId="2502D359" w:rsidR="00983F13" w:rsidRPr="00983F13" w:rsidRDefault="004F79EF" w:rsidP="00983F13">
            <w:pPr>
              <w:rPr>
                <w:rFonts w:ascii="Times New Roman" w:hAnsi="Times New Roman" w:cs="Times New Roman"/>
                <w:sz w:val="24"/>
                <w:szCs w:val="24"/>
              </w:rPr>
            </w:pPr>
            <w:r w:rsidRPr="00983F13">
              <w:rPr>
                <w:rFonts w:ascii="Times New Roman" w:hAnsi="Times New Roman" w:cs="Times New Roman"/>
                <w:sz w:val="24"/>
                <w:szCs w:val="24"/>
              </w:rPr>
              <w:t> Sugerir</w:t>
            </w:r>
            <w:r w:rsidR="00983F13" w:rsidRPr="00983F13">
              <w:rPr>
                <w:rFonts w:ascii="Times New Roman" w:hAnsi="Times New Roman" w:cs="Times New Roman"/>
                <w:sz w:val="24"/>
                <w:szCs w:val="24"/>
              </w:rPr>
              <w:t xml:space="preserve"> mejoras funcionales o de interfaz, con base en lo observado, alineando las observaciones con la lógica interna del producto.</w:t>
            </w:r>
          </w:p>
          <w:p w14:paraId="02CF67D9" w14:textId="77777777" w:rsidR="00274760" w:rsidRPr="00BC3BF3" w:rsidRDefault="00274760">
            <w:pPr>
              <w:rPr>
                <w:rFonts w:ascii="Times New Roman" w:hAnsi="Times New Roman" w:cs="Times New Roman"/>
                <w:sz w:val="24"/>
                <w:szCs w:val="24"/>
              </w:rPr>
            </w:pPr>
          </w:p>
        </w:tc>
      </w:tr>
    </w:tbl>
    <w:p w14:paraId="414B83D1" w14:textId="77777777" w:rsidR="00AA7AFD" w:rsidRDefault="00AA7AFD">
      <w:pPr>
        <w:rPr>
          <w:rFonts w:ascii="Times New Roman" w:hAnsi="Times New Roman" w:cs="Times New Roman"/>
          <w:sz w:val="24"/>
          <w:szCs w:val="24"/>
        </w:rPr>
      </w:pPr>
    </w:p>
    <w:p w14:paraId="09C411F3" w14:textId="21697BC3" w:rsidR="004F7BE8" w:rsidRDefault="004F7BE8" w:rsidP="004F7BE8">
      <w:pPr>
        <w:pStyle w:val="Heading1"/>
        <w:rPr>
          <w:rFonts w:ascii="Times New Roman" w:hAnsi="Times New Roman" w:cs="Times New Roman"/>
        </w:rPr>
      </w:pPr>
      <w:r w:rsidRPr="00552A72">
        <w:rPr>
          <w:rFonts w:ascii="Times New Roman" w:hAnsi="Times New Roman" w:cs="Times New Roman"/>
        </w:rPr>
        <w:t xml:space="preserve">5. </w:t>
      </w:r>
      <w:r w:rsidR="006659AA" w:rsidRPr="00552A72">
        <w:rPr>
          <w:rFonts w:ascii="Times New Roman" w:hAnsi="Times New Roman" w:cs="Times New Roman"/>
        </w:rPr>
        <w:t>Asocia</w:t>
      </w:r>
      <w:r w:rsidR="00552A72" w:rsidRPr="00552A72">
        <w:rPr>
          <w:rFonts w:ascii="Times New Roman" w:hAnsi="Times New Roman" w:cs="Times New Roman"/>
        </w:rPr>
        <w:t xml:space="preserve">ción de requerimientos funcionales y no funcionales </w:t>
      </w:r>
    </w:p>
    <w:tbl>
      <w:tblPr>
        <w:tblStyle w:val="TableGrid"/>
        <w:tblW w:w="0" w:type="auto"/>
        <w:tblLook w:val="04A0" w:firstRow="1" w:lastRow="0" w:firstColumn="1" w:lastColumn="0" w:noHBand="0" w:noVBand="1"/>
      </w:tblPr>
      <w:tblGrid>
        <w:gridCol w:w="2880"/>
        <w:gridCol w:w="2880"/>
        <w:gridCol w:w="2880"/>
      </w:tblGrid>
      <w:tr w:rsidR="00552A72" w14:paraId="045A8F99" w14:textId="77777777">
        <w:tc>
          <w:tcPr>
            <w:tcW w:w="2880" w:type="dxa"/>
          </w:tcPr>
          <w:p w14:paraId="28BC2CA2" w14:textId="77777777" w:rsidR="00552A72" w:rsidRPr="00552A72" w:rsidRDefault="00552A72">
            <w:pPr>
              <w:rPr>
                <w:b/>
                <w:bCs/>
              </w:rPr>
            </w:pPr>
            <w:r w:rsidRPr="00552A72">
              <w:rPr>
                <w:b/>
                <w:bCs/>
              </w:rPr>
              <w:t>Requerimiento Funcional</w:t>
            </w:r>
          </w:p>
        </w:tc>
        <w:tc>
          <w:tcPr>
            <w:tcW w:w="2880" w:type="dxa"/>
          </w:tcPr>
          <w:p w14:paraId="560918DF" w14:textId="77777777" w:rsidR="00552A72" w:rsidRPr="00552A72" w:rsidRDefault="00552A72">
            <w:pPr>
              <w:rPr>
                <w:b/>
                <w:bCs/>
              </w:rPr>
            </w:pPr>
            <w:r w:rsidRPr="00552A72">
              <w:rPr>
                <w:b/>
                <w:bCs/>
              </w:rPr>
              <w:t>Requerimiento No Funcional</w:t>
            </w:r>
          </w:p>
        </w:tc>
        <w:tc>
          <w:tcPr>
            <w:tcW w:w="2880" w:type="dxa"/>
          </w:tcPr>
          <w:p w14:paraId="360BF8F5" w14:textId="77777777" w:rsidR="00552A72" w:rsidRPr="00552A72" w:rsidRDefault="00552A72">
            <w:pPr>
              <w:rPr>
                <w:b/>
                <w:bCs/>
              </w:rPr>
            </w:pPr>
            <w:r w:rsidRPr="00552A72">
              <w:rPr>
                <w:b/>
                <w:bCs/>
              </w:rPr>
              <w:t>Medida de Usabilidad</w:t>
            </w:r>
          </w:p>
        </w:tc>
      </w:tr>
      <w:tr w:rsidR="00552A72" w14:paraId="358B8BB1" w14:textId="77777777">
        <w:tc>
          <w:tcPr>
            <w:tcW w:w="2880" w:type="dxa"/>
          </w:tcPr>
          <w:p w14:paraId="214383BA" w14:textId="77777777" w:rsidR="00552A72" w:rsidRDefault="00552A72">
            <w:r>
              <w:t>RF01 - Consultar puntos turísticos</w:t>
            </w:r>
          </w:p>
        </w:tc>
        <w:tc>
          <w:tcPr>
            <w:tcW w:w="2880" w:type="dxa"/>
          </w:tcPr>
          <w:p w14:paraId="36213151" w14:textId="77777777" w:rsidR="00552A72" w:rsidRDefault="00552A72">
            <w:r>
              <w:t>RNF01 - Facilidad de navegación</w:t>
            </w:r>
          </w:p>
        </w:tc>
        <w:tc>
          <w:tcPr>
            <w:tcW w:w="2880" w:type="dxa"/>
          </w:tcPr>
          <w:p w14:paraId="326DB37D" w14:textId="77777777" w:rsidR="00552A72" w:rsidRDefault="00552A72">
            <w:r>
              <w:t>Tiempo para localizar un punto turístico</w:t>
            </w:r>
          </w:p>
        </w:tc>
      </w:tr>
      <w:tr w:rsidR="00552A72" w14:paraId="7252B266" w14:textId="77777777">
        <w:tc>
          <w:tcPr>
            <w:tcW w:w="2880" w:type="dxa"/>
          </w:tcPr>
          <w:p w14:paraId="457AD181" w14:textId="77777777" w:rsidR="00552A72" w:rsidRDefault="00552A72">
            <w:r>
              <w:t>RF04 - Consultar precios</w:t>
            </w:r>
          </w:p>
        </w:tc>
        <w:tc>
          <w:tcPr>
            <w:tcW w:w="2880" w:type="dxa"/>
          </w:tcPr>
          <w:p w14:paraId="13C4114A" w14:textId="77777777" w:rsidR="00552A72" w:rsidRDefault="00552A72">
            <w:r>
              <w:t>RNF02 - Interfaz intuitiva</w:t>
            </w:r>
          </w:p>
        </w:tc>
        <w:tc>
          <w:tcPr>
            <w:tcW w:w="2880" w:type="dxa"/>
          </w:tcPr>
          <w:p w14:paraId="63D80C09" w14:textId="77777777" w:rsidR="00552A72" w:rsidRDefault="00552A72">
            <w:r>
              <w:t>Porcentaje de usuarios que completan la consulta sin ayuda</w:t>
            </w:r>
          </w:p>
        </w:tc>
      </w:tr>
      <w:tr w:rsidR="00552A72" w14:paraId="5F02113E" w14:textId="77777777">
        <w:tc>
          <w:tcPr>
            <w:tcW w:w="2880" w:type="dxa"/>
          </w:tcPr>
          <w:p w14:paraId="6992D9EE" w14:textId="77777777" w:rsidR="00552A72" w:rsidRDefault="00552A72">
            <w:r>
              <w:t>RF07 - Mapa interactivo</w:t>
            </w:r>
          </w:p>
        </w:tc>
        <w:tc>
          <w:tcPr>
            <w:tcW w:w="2880" w:type="dxa"/>
          </w:tcPr>
          <w:p w14:paraId="41BF6870" w14:textId="77777777" w:rsidR="00552A72" w:rsidRDefault="00552A72">
            <w:r>
              <w:t>RNF10 - Controles táctiles</w:t>
            </w:r>
          </w:p>
        </w:tc>
        <w:tc>
          <w:tcPr>
            <w:tcW w:w="2880" w:type="dxa"/>
          </w:tcPr>
          <w:p w14:paraId="67165685" w14:textId="77777777" w:rsidR="00552A72" w:rsidRDefault="00552A72">
            <w:r>
              <w:t>Precisión al seleccionar una estación en el mapa</w:t>
            </w:r>
          </w:p>
        </w:tc>
      </w:tr>
      <w:tr w:rsidR="00552A72" w14:paraId="6F74CFD5" w14:textId="77777777">
        <w:tc>
          <w:tcPr>
            <w:tcW w:w="2880" w:type="dxa"/>
          </w:tcPr>
          <w:p w14:paraId="6D5C6B0F" w14:textId="77777777" w:rsidR="00552A72" w:rsidRDefault="00552A72">
            <w:r>
              <w:t>RF08 - Información de estación</w:t>
            </w:r>
          </w:p>
        </w:tc>
        <w:tc>
          <w:tcPr>
            <w:tcW w:w="2880" w:type="dxa"/>
          </w:tcPr>
          <w:p w14:paraId="0D84221A" w14:textId="77777777" w:rsidR="00552A72" w:rsidRDefault="00552A72">
            <w:r>
              <w:t>RNF06 - Coherencia visual</w:t>
            </w:r>
          </w:p>
        </w:tc>
        <w:tc>
          <w:tcPr>
            <w:tcW w:w="2880" w:type="dxa"/>
          </w:tcPr>
          <w:p w14:paraId="211CF878" w14:textId="77777777" w:rsidR="00552A72" w:rsidRDefault="00552A72">
            <w:r>
              <w:t>Nivel de satisfacción con la presentación de la información</w:t>
            </w:r>
          </w:p>
        </w:tc>
      </w:tr>
      <w:tr w:rsidR="00552A72" w14:paraId="2BCECA54" w14:textId="77777777">
        <w:tc>
          <w:tcPr>
            <w:tcW w:w="2880" w:type="dxa"/>
          </w:tcPr>
          <w:p w14:paraId="6F562014" w14:textId="77777777" w:rsidR="00552A72" w:rsidRDefault="00552A72">
            <w:r>
              <w:t>RF10 - Precios</w:t>
            </w:r>
          </w:p>
        </w:tc>
        <w:tc>
          <w:tcPr>
            <w:tcW w:w="2880" w:type="dxa"/>
          </w:tcPr>
          <w:p w14:paraId="5619894A" w14:textId="77777777" w:rsidR="00552A72" w:rsidRDefault="00552A72">
            <w:r>
              <w:t>RNF04 - Adaptación a diferentes perfiles de usuario</w:t>
            </w:r>
          </w:p>
        </w:tc>
        <w:tc>
          <w:tcPr>
            <w:tcW w:w="2880" w:type="dxa"/>
          </w:tcPr>
          <w:p w14:paraId="2CB4B69F" w14:textId="77777777" w:rsidR="00552A72" w:rsidRDefault="00552A72">
            <w:r>
              <w:t>Éxito en completar la tarea por parte de usuarios con distintos perfiles</w:t>
            </w:r>
          </w:p>
        </w:tc>
      </w:tr>
    </w:tbl>
    <w:p w14:paraId="002F116D" w14:textId="77777777" w:rsidR="00552A72" w:rsidRPr="00552A72" w:rsidRDefault="00552A72" w:rsidP="00552A72"/>
    <w:p w14:paraId="1626DFA1" w14:textId="77777777" w:rsidR="00552A72" w:rsidRPr="00552A72" w:rsidRDefault="00552A72" w:rsidP="00552A72"/>
    <w:sectPr w:rsidR="00552A72" w:rsidRPr="00552A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C8432E"/>
    <w:multiLevelType w:val="hybridMultilevel"/>
    <w:tmpl w:val="134486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05D628B"/>
    <w:multiLevelType w:val="hybridMultilevel"/>
    <w:tmpl w:val="6B089466"/>
    <w:lvl w:ilvl="0" w:tplc="6C22DE5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833DBC"/>
    <w:multiLevelType w:val="hybridMultilevel"/>
    <w:tmpl w:val="27C060AA"/>
    <w:lvl w:ilvl="0" w:tplc="6C22DE5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1D35E2A"/>
    <w:multiLevelType w:val="hybridMultilevel"/>
    <w:tmpl w:val="91F25CDE"/>
    <w:lvl w:ilvl="0" w:tplc="6C22DE5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DF6780"/>
    <w:multiLevelType w:val="hybridMultilevel"/>
    <w:tmpl w:val="D99CE3FA"/>
    <w:lvl w:ilvl="0" w:tplc="6C22DE5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7A3792"/>
    <w:multiLevelType w:val="hybridMultilevel"/>
    <w:tmpl w:val="1F38F168"/>
    <w:lvl w:ilvl="0" w:tplc="6C22DE5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5D2575"/>
    <w:multiLevelType w:val="hybridMultilevel"/>
    <w:tmpl w:val="9C1692B6"/>
    <w:lvl w:ilvl="0" w:tplc="6C22DE5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585F5B"/>
    <w:multiLevelType w:val="hybridMultilevel"/>
    <w:tmpl w:val="DF6241B4"/>
    <w:lvl w:ilvl="0" w:tplc="6C22DE5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47002762">
    <w:abstractNumId w:val="8"/>
  </w:num>
  <w:num w:numId="2" w16cid:durableId="674647881">
    <w:abstractNumId w:val="6"/>
  </w:num>
  <w:num w:numId="3" w16cid:durableId="775294357">
    <w:abstractNumId w:val="5"/>
  </w:num>
  <w:num w:numId="4" w16cid:durableId="1057969518">
    <w:abstractNumId w:val="4"/>
  </w:num>
  <w:num w:numId="5" w16cid:durableId="502430543">
    <w:abstractNumId w:val="7"/>
  </w:num>
  <w:num w:numId="6" w16cid:durableId="956259437">
    <w:abstractNumId w:val="3"/>
  </w:num>
  <w:num w:numId="7" w16cid:durableId="1109471322">
    <w:abstractNumId w:val="2"/>
  </w:num>
  <w:num w:numId="8" w16cid:durableId="297298504">
    <w:abstractNumId w:val="1"/>
  </w:num>
  <w:num w:numId="9" w16cid:durableId="248732003">
    <w:abstractNumId w:val="0"/>
  </w:num>
  <w:num w:numId="10" w16cid:durableId="283461603">
    <w:abstractNumId w:val="9"/>
  </w:num>
  <w:num w:numId="11" w16cid:durableId="292908516">
    <w:abstractNumId w:val="11"/>
  </w:num>
  <w:num w:numId="12" w16cid:durableId="833494326">
    <w:abstractNumId w:val="13"/>
  </w:num>
  <w:num w:numId="13" w16cid:durableId="744492167">
    <w:abstractNumId w:val="14"/>
  </w:num>
  <w:num w:numId="14" w16cid:durableId="242303841">
    <w:abstractNumId w:val="10"/>
  </w:num>
  <w:num w:numId="15" w16cid:durableId="768426978">
    <w:abstractNumId w:val="15"/>
  </w:num>
  <w:num w:numId="16" w16cid:durableId="863858890">
    <w:abstractNumId w:val="12"/>
  </w:num>
  <w:num w:numId="17" w16cid:durableId="268051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B40"/>
    <w:rsid w:val="000578C7"/>
    <w:rsid w:val="0006063C"/>
    <w:rsid w:val="0008667C"/>
    <w:rsid w:val="000E45AC"/>
    <w:rsid w:val="001124A1"/>
    <w:rsid w:val="00113C69"/>
    <w:rsid w:val="0015074B"/>
    <w:rsid w:val="0015343C"/>
    <w:rsid w:val="001A5EDD"/>
    <w:rsid w:val="001C671C"/>
    <w:rsid w:val="001D504C"/>
    <w:rsid w:val="00213980"/>
    <w:rsid w:val="002264DF"/>
    <w:rsid w:val="00274760"/>
    <w:rsid w:val="0029639D"/>
    <w:rsid w:val="002C31AC"/>
    <w:rsid w:val="002E031D"/>
    <w:rsid w:val="002E71F5"/>
    <w:rsid w:val="00326F90"/>
    <w:rsid w:val="00343457"/>
    <w:rsid w:val="00346215"/>
    <w:rsid w:val="003A7439"/>
    <w:rsid w:val="003D3F2C"/>
    <w:rsid w:val="004212A2"/>
    <w:rsid w:val="0049006F"/>
    <w:rsid w:val="004D3027"/>
    <w:rsid w:val="004F0EDA"/>
    <w:rsid w:val="004F79EF"/>
    <w:rsid w:val="004F7BE8"/>
    <w:rsid w:val="00552A72"/>
    <w:rsid w:val="005F10AC"/>
    <w:rsid w:val="0060434D"/>
    <w:rsid w:val="00626498"/>
    <w:rsid w:val="006659AA"/>
    <w:rsid w:val="0068355D"/>
    <w:rsid w:val="00691DD3"/>
    <w:rsid w:val="006951D2"/>
    <w:rsid w:val="006E243D"/>
    <w:rsid w:val="006F1327"/>
    <w:rsid w:val="007A0012"/>
    <w:rsid w:val="007A419D"/>
    <w:rsid w:val="007C7ECB"/>
    <w:rsid w:val="007E6F17"/>
    <w:rsid w:val="007F733A"/>
    <w:rsid w:val="008727F7"/>
    <w:rsid w:val="008913FB"/>
    <w:rsid w:val="008A639E"/>
    <w:rsid w:val="008C13B3"/>
    <w:rsid w:val="00917B08"/>
    <w:rsid w:val="00983F13"/>
    <w:rsid w:val="00990BAF"/>
    <w:rsid w:val="00A90BCA"/>
    <w:rsid w:val="00AA1D8D"/>
    <w:rsid w:val="00AA7AFD"/>
    <w:rsid w:val="00AD7C65"/>
    <w:rsid w:val="00B142FD"/>
    <w:rsid w:val="00B47730"/>
    <w:rsid w:val="00B64892"/>
    <w:rsid w:val="00BC3BF3"/>
    <w:rsid w:val="00BF6742"/>
    <w:rsid w:val="00C34D85"/>
    <w:rsid w:val="00C43BD2"/>
    <w:rsid w:val="00C45672"/>
    <w:rsid w:val="00CB0664"/>
    <w:rsid w:val="00D12464"/>
    <w:rsid w:val="00D47723"/>
    <w:rsid w:val="00D87D39"/>
    <w:rsid w:val="00DA292A"/>
    <w:rsid w:val="00E22F54"/>
    <w:rsid w:val="00E65AE3"/>
    <w:rsid w:val="00E84AFD"/>
    <w:rsid w:val="00E85AB4"/>
    <w:rsid w:val="00EB36EB"/>
    <w:rsid w:val="00EB75E8"/>
    <w:rsid w:val="00ED7CF2"/>
    <w:rsid w:val="00EF431D"/>
    <w:rsid w:val="00F32196"/>
    <w:rsid w:val="00F726AD"/>
    <w:rsid w:val="00FC36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5490C"/>
  <w14:defaultImageDpi w14:val="300"/>
  <w15:docId w15:val="{7681FFD9-543A-43FA-A26E-73C99498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F2C"/>
    <w:rPr>
      <w:lang w:val="es-MX"/>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798">
      <w:bodyDiv w:val="1"/>
      <w:marLeft w:val="0"/>
      <w:marRight w:val="0"/>
      <w:marTop w:val="0"/>
      <w:marBottom w:val="0"/>
      <w:divBdr>
        <w:top w:val="none" w:sz="0" w:space="0" w:color="auto"/>
        <w:left w:val="none" w:sz="0" w:space="0" w:color="auto"/>
        <w:bottom w:val="none" w:sz="0" w:space="0" w:color="auto"/>
        <w:right w:val="none" w:sz="0" w:space="0" w:color="auto"/>
      </w:divBdr>
    </w:div>
    <w:div w:id="50809434">
      <w:bodyDiv w:val="1"/>
      <w:marLeft w:val="0"/>
      <w:marRight w:val="0"/>
      <w:marTop w:val="0"/>
      <w:marBottom w:val="0"/>
      <w:divBdr>
        <w:top w:val="none" w:sz="0" w:space="0" w:color="auto"/>
        <w:left w:val="none" w:sz="0" w:space="0" w:color="auto"/>
        <w:bottom w:val="none" w:sz="0" w:space="0" w:color="auto"/>
        <w:right w:val="none" w:sz="0" w:space="0" w:color="auto"/>
      </w:divBdr>
    </w:div>
    <w:div w:id="55713169">
      <w:bodyDiv w:val="1"/>
      <w:marLeft w:val="0"/>
      <w:marRight w:val="0"/>
      <w:marTop w:val="0"/>
      <w:marBottom w:val="0"/>
      <w:divBdr>
        <w:top w:val="none" w:sz="0" w:space="0" w:color="auto"/>
        <w:left w:val="none" w:sz="0" w:space="0" w:color="auto"/>
        <w:bottom w:val="none" w:sz="0" w:space="0" w:color="auto"/>
        <w:right w:val="none" w:sz="0" w:space="0" w:color="auto"/>
      </w:divBdr>
    </w:div>
    <w:div w:id="62803615">
      <w:bodyDiv w:val="1"/>
      <w:marLeft w:val="0"/>
      <w:marRight w:val="0"/>
      <w:marTop w:val="0"/>
      <w:marBottom w:val="0"/>
      <w:divBdr>
        <w:top w:val="none" w:sz="0" w:space="0" w:color="auto"/>
        <w:left w:val="none" w:sz="0" w:space="0" w:color="auto"/>
        <w:bottom w:val="none" w:sz="0" w:space="0" w:color="auto"/>
        <w:right w:val="none" w:sz="0" w:space="0" w:color="auto"/>
      </w:divBdr>
    </w:div>
    <w:div w:id="76637060">
      <w:bodyDiv w:val="1"/>
      <w:marLeft w:val="0"/>
      <w:marRight w:val="0"/>
      <w:marTop w:val="0"/>
      <w:marBottom w:val="0"/>
      <w:divBdr>
        <w:top w:val="none" w:sz="0" w:space="0" w:color="auto"/>
        <w:left w:val="none" w:sz="0" w:space="0" w:color="auto"/>
        <w:bottom w:val="none" w:sz="0" w:space="0" w:color="auto"/>
        <w:right w:val="none" w:sz="0" w:space="0" w:color="auto"/>
      </w:divBdr>
    </w:div>
    <w:div w:id="233051265">
      <w:bodyDiv w:val="1"/>
      <w:marLeft w:val="0"/>
      <w:marRight w:val="0"/>
      <w:marTop w:val="0"/>
      <w:marBottom w:val="0"/>
      <w:divBdr>
        <w:top w:val="none" w:sz="0" w:space="0" w:color="auto"/>
        <w:left w:val="none" w:sz="0" w:space="0" w:color="auto"/>
        <w:bottom w:val="none" w:sz="0" w:space="0" w:color="auto"/>
        <w:right w:val="none" w:sz="0" w:space="0" w:color="auto"/>
      </w:divBdr>
    </w:div>
    <w:div w:id="401873947">
      <w:bodyDiv w:val="1"/>
      <w:marLeft w:val="0"/>
      <w:marRight w:val="0"/>
      <w:marTop w:val="0"/>
      <w:marBottom w:val="0"/>
      <w:divBdr>
        <w:top w:val="none" w:sz="0" w:space="0" w:color="auto"/>
        <w:left w:val="none" w:sz="0" w:space="0" w:color="auto"/>
        <w:bottom w:val="none" w:sz="0" w:space="0" w:color="auto"/>
        <w:right w:val="none" w:sz="0" w:space="0" w:color="auto"/>
      </w:divBdr>
    </w:div>
    <w:div w:id="412707495">
      <w:bodyDiv w:val="1"/>
      <w:marLeft w:val="0"/>
      <w:marRight w:val="0"/>
      <w:marTop w:val="0"/>
      <w:marBottom w:val="0"/>
      <w:divBdr>
        <w:top w:val="none" w:sz="0" w:space="0" w:color="auto"/>
        <w:left w:val="none" w:sz="0" w:space="0" w:color="auto"/>
        <w:bottom w:val="none" w:sz="0" w:space="0" w:color="auto"/>
        <w:right w:val="none" w:sz="0" w:space="0" w:color="auto"/>
      </w:divBdr>
    </w:div>
    <w:div w:id="479854995">
      <w:bodyDiv w:val="1"/>
      <w:marLeft w:val="0"/>
      <w:marRight w:val="0"/>
      <w:marTop w:val="0"/>
      <w:marBottom w:val="0"/>
      <w:divBdr>
        <w:top w:val="none" w:sz="0" w:space="0" w:color="auto"/>
        <w:left w:val="none" w:sz="0" w:space="0" w:color="auto"/>
        <w:bottom w:val="none" w:sz="0" w:space="0" w:color="auto"/>
        <w:right w:val="none" w:sz="0" w:space="0" w:color="auto"/>
      </w:divBdr>
    </w:div>
    <w:div w:id="659432642">
      <w:bodyDiv w:val="1"/>
      <w:marLeft w:val="0"/>
      <w:marRight w:val="0"/>
      <w:marTop w:val="0"/>
      <w:marBottom w:val="0"/>
      <w:divBdr>
        <w:top w:val="none" w:sz="0" w:space="0" w:color="auto"/>
        <w:left w:val="none" w:sz="0" w:space="0" w:color="auto"/>
        <w:bottom w:val="none" w:sz="0" w:space="0" w:color="auto"/>
        <w:right w:val="none" w:sz="0" w:space="0" w:color="auto"/>
      </w:divBdr>
    </w:div>
    <w:div w:id="769281929">
      <w:bodyDiv w:val="1"/>
      <w:marLeft w:val="0"/>
      <w:marRight w:val="0"/>
      <w:marTop w:val="0"/>
      <w:marBottom w:val="0"/>
      <w:divBdr>
        <w:top w:val="none" w:sz="0" w:space="0" w:color="auto"/>
        <w:left w:val="none" w:sz="0" w:space="0" w:color="auto"/>
        <w:bottom w:val="none" w:sz="0" w:space="0" w:color="auto"/>
        <w:right w:val="none" w:sz="0" w:space="0" w:color="auto"/>
      </w:divBdr>
    </w:div>
    <w:div w:id="891962438">
      <w:bodyDiv w:val="1"/>
      <w:marLeft w:val="0"/>
      <w:marRight w:val="0"/>
      <w:marTop w:val="0"/>
      <w:marBottom w:val="0"/>
      <w:divBdr>
        <w:top w:val="none" w:sz="0" w:space="0" w:color="auto"/>
        <w:left w:val="none" w:sz="0" w:space="0" w:color="auto"/>
        <w:bottom w:val="none" w:sz="0" w:space="0" w:color="auto"/>
        <w:right w:val="none" w:sz="0" w:space="0" w:color="auto"/>
      </w:divBdr>
    </w:div>
    <w:div w:id="902299846">
      <w:bodyDiv w:val="1"/>
      <w:marLeft w:val="0"/>
      <w:marRight w:val="0"/>
      <w:marTop w:val="0"/>
      <w:marBottom w:val="0"/>
      <w:divBdr>
        <w:top w:val="none" w:sz="0" w:space="0" w:color="auto"/>
        <w:left w:val="none" w:sz="0" w:space="0" w:color="auto"/>
        <w:bottom w:val="none" w:sz="0" w:space="0" w:color="auto"/>
        <w:right w:val="none" w:sz="0" w:space="0" w:color="auto"/>
      </w:divBdr>
    </w:div>
    <w:div w:id="927424186">
      <w:bodyDiv w:val="1"/>
      <w:marLeft w:val="0"/>
      <w:marRight w:val="0"/>
      <w:marTop w:val="0"/>
      <w:marBottom w:val="0"/>
      <w:divBdr>
        <w:top w:val="none" w:sz="0" w:space="0" w:color="auto"/>
        <w:left w:val="none" w:sz="0" w:space="0" w:color="auto"/>
        <w:bottom w:val="none" w:sz="0" w:space="0" w:color="auto"/>
        <w:right w:val="none" w:sz="0" w:space="0" w:color="auto"/>
      </w:divBdr>
    </w:div>
    <w:div w:id="957101150">
      <w:bodyDiv w:val="1"/>
      <w:marLeft w:val="0"/>
      <w:marRight w:val="0"/>
      <w:marTop w:val="0"/>
      <w:marBottom w:val="0"/>
      <w:divBdr>
        <w:top w:val="none" w:sz="0" w:space="0" w:color="auto"/>
        <w:left w:val="none" w:sz="0" w:space="0" w:color="auto"/>
        <w:bottom w:val="none" w:sz="0" w:space="0" w:color="auto"/>
        <w:right w:val="none" w:sz="0" w:space="0" w:color="auto"/>
      </w:divBdr>
    </w:div>
    <w:div w:id="996568214">
      <w:bodyDiv w:val="1"/>
      <w:marLeft w:val="0"/>
      <w:marRight w:val="0"/>
      <w:marTop w:val="0"/>
      <w:marBottom w:val="0"/>
      <w:divBdr>
        <w:top w:val="none" w:sz="0" w:space="0" w:color="auto"/>
        <w:left w:val="none" w:sz="0" w:space="0" w:color="auto"/>
        <w:bottom w:val="none" w:sz="0" w:space="0" w:color="auto"/>
        <w:right w:val="none" w:sz="0" w:space="0" w:color="auto"/>
      </w:divBdr>
    </w:div>
    <w:div w:id="1287270319">
      <w:bodyDiv w:val="1"/>
      <w:marLeft w:val="0"/>
      <w:marRight w:val="0"/>
      <w:marTop w:val="0"/>
      <w:marBottom w:val="0"/>
      <w:divBdr>
        <w:top w:val="none" w:sz="0" w:space="0" w:color="auto"/>
        <w:left w:val="none" w:sz="0" w:space="0" w:color="auto"/>
        <w:bottom w:val="none" w:sz="0" w:space="0" w:color="auto"/>
        <w:right w:val="none" w:sz="0" w:space="0" w:color="auto"/>
      </w:divBdr>
    </w:div>
    <w:div w:id="1473016468">
      <w:bodyDiv w:val="1"/>
      <w:marLeft w:val="0"/>
      <w:marRight w:val="0"/>
      <w:marTop w:val="0"/>
      <w:marBottom w:val="0"/>
      <w:divBdr>
        <w:top w:val="none" w:sz="0" w:space="0" w:color="auto"/>
        <w:left w:val="none" w:sz="0" w:space="0" w:color="auto"/>
        <w:bottom w:val="none" w:sz="0" w:space="0" w:color="auto"/>
        <w:right w:val="none" w:sz="0" w:space="0" w:color="auto"/>
      </w:divBdr>
    </w:div>
    <w:div w:id="1499495438">
      <w:bodyDiv w:val="1"/>
      <w:marLeft w:val="0"/>
      <w:marRight w:val="0"/>
      <w:marTop w:val="0"/>
      <w:marBottom w:val="0"/>
      <w:divBdr>
        <w:top w:val="none" w:sz="0" w:space="0" w:color="auto"/>
        <w:left w:val="none" w:sz="0" w:space="0" w:color="auto"/>
        <w:bottom w:val="none" w:sz="0" w:space="0" w:color="auto"/>
        <w:right w:val="none" w:sz="0" w:space="0" w:color="auto"/>
      </w:divBdr>
    </w:div>
    <w:div w:id="1555189828">
      <w:bodyDiv w:val="1"/>
      <w:marLeft w:val="0"/>
      <w:marRight w:val="0"/>
      <w:marTop w:val="0"/>
      <w:marBottom w:val="0"/>
      <w:divBdr>
        <w:top w:val="none" w:sz="0" w:space="0" w:color="auto"/>
        <w:left w:val="none" w:sz="0" w:space="0" w:color="auto"/>
        <w:bottom w:val="none" w:sz="0" w:space="0" w:color="auto"/>
        <w:right w:val="none" w:sz="0" w:space="0" w:color="auto"/>
      </w:divBdr>
    </w:div>
    <w:div w:id="1568881688">
      <w:bodyDiv w:val="1"/>
      <w:marLeft w:val="0"/>
      <w:marRight w:val="0"/>
      <w:marTop w:val="0"/>
      <w:marBottom w:val="0"/>
      <w:divBdr>
        <w:top w:val="none" w:sz="0" w:space="0" w:color="auto"/>
        <w:left w:val="none" w:sz="0" w:space="0" w:color="auto"/>
        <w:bottom w:val="none" w:sz="0" w:space="0" w:color="auto"/>
        <w:right w:val="none" w:sz="0" w:space="0" w:color="auto"/>
      </w:divBdr>
    </w:div>
    <w:div w:id="1871645203">
      <w:bodyDiv w:val="1"/>
      <w:marLeft w:val="0"/>
      <w:marRight w:val="0"/>
      <w:marTop w:val="0"/>
      <w:marBottom w:val="0"/>
      <w:divBdr>
        <w:top w:val="none" w:sz="0" w:space="0" w:color="auto"/>
        <w:left w:val="none" w:sz="0" w:space="0" w:color="auto"/>
        <w:bottom w:val="none" w:sz="0" w:space="0" w:color="auto"/>
        <w:right w:val="none" w:sz="0" w:space="0" w:color="auto"/>
      </w:divBdr>
    </w:div>
    <w:div w:id="2004383493">
      <w:bodyDiv w:val="1"/>
      <w:marLeft w:val="0"/>
      <w:marRight w:val="0"/>
      <w:marTop w:val="0"/>
      <w:marBottom w:val="0"/>
      <w:divBdr>
        <w:top w:val="none" w:sz="0" w:space="0" w:color="auto"/>
        <w:left w:val="none" w:sz="0" w:space="0" w:color="auto"/>
        <w:bottom w:val="none" w:sz="0" w:space="0" w:color="auto"/>
        <w:right w:val="none" w:sz="0" w:space="0" w:color="auto"/>
      </w:divBdr>
    </w:div>
    <w:div w:id="20906101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0b55a2a-e358-4fad-a27e-8ccd2479251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FD1EA7541A8F49B18CCBF6955AAC6F" ma:contentTypeVersion="17" ma:contentTypeDescription="Create a new document." ma:contentTypeScope="" ma:versionID="00956702c52766b4893d67eea3d2a6a1">
  <xsd:schema xmlns:xsd="http://www.w3.org/2001/XMLSchema" xmlns:xs="http://www.w3.org/2001/XMLSchema" xmlns:p="http://schemas.microsoft.com/office/2006/metadata/properties" xmlns:ns3="90b55a2a-e358-4fad-a27e-8ccd24792518" xmlns:ns4="418695fc-cc45-4d97-a80a-9f0afaf52031" targetNamespace="http://schemas.microsoft.com/office/2006/metadata/properties" ma:root="true" ma:fieldsID="9dcfb5bd6446e1f91cca9eb5fe63341d" ns3:_="" ns4:_="">
    <xsd:import namespace="90b55a2a-e358-4fad-a27e-8ccd24792518"/>
    <xsd:import namespace="418695fc-cc45-4d97-a80a-9f0afaf520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55a2a-e358-4fad-a27e-8ccd24792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695fc-cc45-4d97-a80a-9f0afaf520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885474-92EA-40E7-ACAB-168A2723B964}">
  <ds:schemaRefs>
    <ds:schemaRef ds:uri="http://schemas.microsoft.com/office/2006/metadata/properties"/>
    <ds:schemaRef ds:uri="http://schemas.microsoft.com/office/infopath/2007/PartnerControls"/>
    <ds:schemaRef ds:uri="90b55a2a-e358-4fad-a27e-8ccd24792518"/>
  </ds:schemaRefs>
</ds:datastoreItem>
</file>

<file path=customXml/itemProps2.xml><?xml version="1.0" encoding="utf-8"?>
<ds:datastoreItem xmlns:ds="http://schemas.openxmlformats.org/officeDocument/2006/customXml" ds:itemID="{37D8A57D-8DA0-4FC0-8882-F3E438641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55a2a-e358-4fad-a27e-8ccd24792518"/>
    <ds:schemaRef ds:uri="418695fc-cc45-4d97-a80a-9f0afaf52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17A52D8B-744F-4B94-AD3B-19F936BF3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1812</Words>
  <Characters>10330</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MARIANO MARCEL CALDERON NU�EZ</cp:lastModifiedBy>
  <cp:revision>7</cp:revision>
  <dcterms:created xsi:type="dcterms:W3CDTF">2025-05-08T16:39:00Z</dcterms:created>
  <dcterms:modified xsi:type="dcterms:W3CDTF">2025-05-08T17:10:00Z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0x01010051FD1EA7541A8F49B18CCBF6955AAC6F</vt:lpwstr>
  </property>
</Properties>
</file>